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3950666"/>
        <w:docPartObj>
          <w:docPartGallery w:val="Cover Pages"/>
          <w:docPartUnique/>
        </w:docPartObj>
      </w:sdtPr>
      <w:sdtEndPr>
        <w:rPr>
          <w:sz w:val="24"/>
        </w:rPr>
      </w:sdtEndPr>
      <w:sdtContent>
        <w:p w14:paraId="05F61E2E" w14:textId="2C3E7EB1" w:rsidR="00247200" w:rsidRDefault="0024720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47200" w14:paraId="20B24BC1" w14:textId="77777777">
            <w:sdt>
              <w:sdtPr>
                <w:rPr>
                  <w:color w:val="2E74B5" w:themeColor="accent1" w:themeShade="BF"/>
                  <w:sz w:val="24"/>
                  <w:szCs w:val="24"/>
                </w:rPr>
                <w:alias w:val="Company"/>
                <w:id w:val="13406915"/>
                <w:placeholder>
                  <w:docPart w:val="BA7C242D7C0F483EA0C08FE1A943A20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DF08F32" w14:textId="3F3C3502" w:rsidR="00247200" w:rsidRDefault="006A5187" w:rsidP="006A5187">
                    <w:pPr>
                      <w:pStyle w:val="NoSpacing"/>
                      <w:rPr>
                        <w:color w:val="2E74B5" w:themeColor="accent1" w:themeShade="BF"/>
                        <w:sz w:val="24"/>
                      </w:rPr>
                    </w:pPr>
                    <w:r>
                      <w:rPr>
                        <w:color w:val="2E74B5" w:themeColor="accent1" w:themeShade="BF"/>
                        <w:sz w:val="24"/>
                        <w:szCs w:val="24"/>
                      </w:rPr>
                      <w:t>York University</w:t>
                    </w:r>
                  </w:p>
                </w:tc>
              </w:sdtContent>
            </w:sdt>
          </w:tr>
          <w:tr w:rsidR="00247200" w14:paraId="6CB05090"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E44A6E6B698463AB9391062C2EFD96A"/>
                  </w:placeholder>
                  <w:dataBinding w:prefixMappings="xmlns:ns0='http://schemas.openxmlformats.org/package/2006/metadata/core-properties' xmlns:ns1='http://purl.org/dc/elements/1.1/'" w:xpath="/ns0:coreProperties[1]/ns1:title[1]" w:storeItemID="{6C3C8BC8-F283-45AE-878A-BAB7291924A1}"/>
                  <w:text/>
                </w:sdtPr>
                <w:sdtContent>
                  <w:p w14:paraId="7310F5BD" w14:textId="1C1742A0" w:rsidR="00247200" w:rsidRDefault="006A5187" w:rsidP="006A518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Requirements Document</w:t>
                    </w:r>
                  </w:p>
                </w:sdtContent>
              </w:sdt>
            </w:tc>
          </w:tr>
          <w:tr w:rsidR="00247200" w14:paraId="48FC3B26" w14:textId="77777777">
            <w:sdt>
              <w:sdtPr>
                <w:rPr>
                  <w:color w:val="2E74B5" w:themeColor="accent1" w:themeShade="BF"/>
                  <w:sz w:val="24"/>
                  <w:szCs w:val="24"/>
                </w:rPr>
                <w:alias w:val="Subtitle"/>
                <w:id w:val="13406923"/>
                <w:placeholder>
                  <w:docPart w:val="D7DB77A512D8426FA3D312C3C0F1F2A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30F9CB9" w14:textId="1D1803BD" w:rsidR="00247200" w:rsidRDefault="006A5187" w:rsidP="006A5187">
                    <w:pPr>
                      <w:pStyle w:val="NoSpacing"/>
                      <w:rPr>
                        <w:color w:val="2E74B5" w:themeColor="accent1" w:themeShade="BF"/>
                        <w:sz w:val="24"/>
                      </w:rPr>
                    </w:pPr>
                    <w:r>
                      <w:rPr>
                        <w:color w:val="2E74B5" w:themeColor="accent1" w:themeShade="BF"/>
                        <w:sz w:val="24"/>
                        <w:szCs w:val="24"/>
                      </w:rPr>
                      <w:t>EECS 2311 – Software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47200" w14:paraId="6275DC4E" w14:textId="77777777">
            <w:tc>
              <w:tcPr>
                <w:tcW w:w="7221" w:type="dxa"/>
                <w:tcMar>
                  <w:top w:w="216" w:type="dxa"/>
                  <w:left w:w="115" w:type="dxa"/>
                  <w:bottom w:w="216" w:type="dxa"/>
                  <w:right w:w="115" w:type="dxa"/>
                </w:tcMar>
              </w:tcPr>
              <w:sdt>
                <w:sdtPr>
                  <w:rPr>
                    <w:color w:val="5B9BD5" w:themeColor="accent1"/>
                    <w:sz w:val="32"/>
                    <w:szCs w:val="28"/>
                  </w:rPr>
                  <w:alias w:val="Author"/>
                  <w:id w:val="13406928"/>
                  <w:placeholder>
                    <w:docPart w:val="39F1B472ABD74417AAAD9D9225CCAEC7"/>
                  </w:placeholder>
                  <w:dataBinding w:prefixMappings="xmlns:ns0='http://schemas.openxmlformats.org/package/2006/metadata/core-properties' xmlns:ns1='http://purl.org/dc/elements/1.1/'" w:xpath="/ns0:coreProperties[1]/ns1:creator[1]" w:storeItemID="{6C3C8BC8-F283-45AE-878A-BAB7291924A1}"/>
                  <w:text/>
                </w:sdtPr>
                <w:sdtContent>
                  <w:p w14:paraId="0F7607C2" w14:textId="023401C5" w:rsidR="00247200" w:rsidRPr="00883D3E" w:rsidRDefault="00247200">
                    <w:pPr>
                      <w:pStyle w:val="NoSpacing"/>
                      <w:rPr>
                        <w:color w:val="5B9BD5" w:themeColor="accent1"/>
                        <w:sz w:val="32"/>
                        <w:szCs w:val="28"/>
                      </w:rPr>
                    </w:pPr>
                    <w:r w:rsidRPr="00883D3E">
                      <w:rPr>
                        <w:color w:val="5B9BD5" w:themeColor="accent1"/>
                        <w:sz w:val="32"/>
                        <w:szCs w:val="28"/>
                      </w:rPr>
                      <w:t>Abarna</w:t>
                    </w:r>
                    <w:r w:rsidR="006A5187" w:rsidRPr="00883D3E">
                      <w:rPr>
                        <w:color w:val="5B9BD5" w:themeColor="accent1"/>
                        <w:sz w:val="32"/>
                        <w:szCs w:val="28"/>
                      </w:rPr>
                      <w:t xml:space="preserve"> Kucheri Subburaman</w:t>
                    </w:r>
                  </w:p>
                </w:sdtContent>
              </w:sdt>
              <w:sdt>
                <w:sdtPr>
                  <w:rPr>
                    <w:color w:val="5B9BD5" w:themeColor="accent1"/>
                    <w:sz w:val="32"/>
                    <w:szCs w:val="28"/>
                  </w:rPr>
                  <w:alias w:val="Date"/>
                  <w:tag w:val="Date"/>
                  <w:id w:val="13406932"/>
                  <w:placeholder>
                    <w:docPart w:val="C808734610484D1A8088B9D686554514"/>
                  </w:placeholder>
                  <w:dataBinding w:prefixMappings="xmlns:ns0='http://schemas.microsoft.com/office/2006/coverPageProps'" w:xpath="/ns0:CoverPageProperties[1]/ns0:PublishDate[1]" w:storeItemID="{55AF091B-3C7A-41E3-B477-F2FDAA23CFDA}"/>
                  <w:date w:fullDate="2018-11-30T00:00:00Z">
                    <w:dateFormat w:val="M-d-yyyy"/>
                    <w:lid w:val="en-US"/>
                    <w:storeMappedDataAs w:val="dateTime"/>
                    <w:calendar w:val="gregorian"/>
                  </w:date>
                </w:sdtPr>
                <w:sdtContent>
                  <w:p w14:paraId="3E1466FB" w14:textId="32FF691E" w:rsidR="00247200" w:rsidRPr="00883D3E" w:rsidRDefault="006A5187">
                    <w:pPr>
                      <w:pStyle w:val="NoSpacing"/>
                      <w:rPr>
                        <w:color w:val="5B9BD5" w:themeColor="accent1"/>
                        <w:sz w:val="32"/>
                        <w:szCs w:val="28"/>
                      </w:rPr>
                    </w:pPr>
                    <w:r w:rsidRPr="00883D3E">
                      <w:rPr>
                        <w:color w:val="5B9BD5" w:themeColor="accent1"/>
                        <w:sz w:val="32"/>
                        <w:szCs w:val="28"/>
                      </w:rPr>
                      <w:t>11-30-2018</w:t>
                    </w:r>
                  </w:p>
                </w:sdtContent>
              </w:sdt>
              <w:p w14:paraId="2FBF8C4B" w14:textId="77777777" w:rsidR="00247200" w:rsidRDefault="00247200">
                <w:pPr>
                  <w:pStyle w:val="NoSpacing"/>
                  <w:rPr>
                    <w:color w:val="5B9BD5" w:themeColor="accent1"/>
                  </w:rPr>
                </w:pPr>
              </w:p>
            </w:tc>
          </w:tr>
        </w:tbl>
        <w:p w14:paraId="49DEDDF7" w14:textId="01E0E85A" w:rsidR="00247200" w:rsidRDefault="00247200">
          <w:pPr>
            <w:rPr>
              <w:sz w:val="24"/>
            </w:rPr>
          </w:pPr>
          <w:r>
            <w:rPr>
              <w:sz w:val="24"/>
            </w:rPr>
            <w:br w:type="page"/>
          </w:r>
        </w:p>
        <w:bookmarkStart w:id="0" w:name="_GoBack" w:displacedByCustomXml="next"/>
        <w:bookmarkEnd w:id="0" w:displacedByCustomXml="next"/>
      </w:sdtContent>
    </w:sdt>
    <w:sdt>
      <w:sdtPr>
        <w:rPr>
          <w:sz w:val="56"/>
        </w:rPr>
        <w:id w:val="-416100391"/>
        <w:docPartObj>
          <w:docPartGallery w:val="Table of Contents"/>
          <w:docPartUnique/>
        </w:docPartObj>
      </w:sdtPr>
      <w:sdtEndPr>
        <w:rPr>
          <w:rFonts w:asciiTheme="minorHAnsi" w:eastAsiaTheme="minorHAnsi" w:hAnsiTheme="minorHAnsi" w:cstheme="minorBidi"/>
          <w:b/>
          <w:bCs/>
          <w:noProof/>
          <w:color w:val="404040" w:themeColor="text1" w:themeTint="BF"/>
          <w:sz w:val="36"/>
          <w:szCs w:val="18"/>
          <w:lang w:eastAsia="ja-JP"/>
        </w:rPr>
      </w:sdtEndPr>
      <w:sdtContent>
        <w:p w14:paraId="24EA2990" w14:textId="6CDBDDF4" w:rsidR="006815E6" w:rsidRPr="00DF7476" w:rsidRDefault="006815E6">
          <w:pPr>
            <w:pStyle w:val="TOCHeading"/>
            <w:rPr>
              <w:sz w:val="56"/>
            </w:rPr>
          </w:pPr>
          <w:r w:rsidRPr="00DF7476">
            <w:rPr>
              <w:sz w:val="56"/>
            </w:rPr>
            <w:t>Table of Contents</w:t>
          </w:r>
        </w:p>
        <w:p w14:paraId="006EF3B4" w14:textId="77777777" w:rsidR="00DF7476" w:rsidRPr="00DF7476" w:rsidRDefault="006815E6">
          <w:pPr>
            <w:pStyle w:val="TOC1"/>
            <w:tabs>
              <w:tab w:val="right" w:leader="dot" w:pos="9350"/>
            </w:tabs>
            <w:rPr>
              <w:rFonts w:eastAsiaTheme="minorEastAsia"/>
              <w:noProof/>
              <w:color w:val="auto"/>
              <w:sz w:val="28"/>
              <w:szCs w:val="22"/>
              <w:lang w:val="en-CA" w:eastAsia="en-CA"/>
            </w:rPr>
          </w:pPr>
          <w:r w:rsidRPr="00DF7476">
            <w:rPr>
              <w:b/>
              <w:bCs/>
              <w:noProof/>
              <w:sz w:val="36"/>
            </w:rPr>
            <w:fldChar w:fldCharType="begin"/>
          </w:r>
          <w:r w:rsidRPr="00DF7476">
            <w:rPr>
              <w:b/>
              <w:bCs/>
              <w:noProof/>
              <w:sz w:val="36"/>
            </w:rPr>
            <w:instrText xml:space="preserve"> TOC \o "1-3" \h \z \u </w:instrText>
          </w:r>
          <w:r w:rsidRPr="00DF7476">
            <w:rPr>
              <w:b/>
              <w:bCs/>
              <w:noProof/>
              <w:sz w:val="36"/>
            </w:rPr>
            <w:fldChar w:fldCharType="separate"/>
          </w:r>
          <w:hyperlink w:anchor="_Toc531241135" w:history="1">
            <w:r w:rsidR="00DF7476" w:rsidRPr="00DF7476">
              <w:rPr>
                <w:rStyle w:val="Hyperlink"/>
                <w:noProof/>
                <w:sz w:val="22"/>
              </w:rPr>
              <w:t>A. Introduction</w:t>
            </w:r>
            <w:r w:rsidR="00DF7476" w:rsidRPr="00DF7476">
              <w:rPr>
                <w:noProof/>
                <w:webHidden/>
                <w:sz w:val="22"/>
              </w:rPr>
              <w:tab/>
            </w:r>
            <w:r w:rsidR="00DF7476" w:rsidRPr="00DF7476">
              <w:rPr>
                <w:noProof/>
                <w:webHidden/>
                <w:sz w:val="22"/>
              </w:rPr>
              <w:fldChar w:fldCharType="begin"/>
            </w:r>
            <w:r w:rsidR="00DF7476" w:rsidRPr="00DF7476">
              <w:rPr>
                <w:noProof/>
                <w:webHidden/>
                <w:sz w:val="22"/>
              </w:rPr>
              <w:instrText xml:space="preserve"> PAGEREF _Toc531241135 \h </w:instrText>
            </w:r>
            <w:r w:rsidR="00DF7476" w:rsidRPr="00DF7476">
              <w:rPr>
                <w:noProof/>
                <w:webHidden/>
                <w:sz w:val="22"/>
              </w:rPr>
            </w:r>
            <w:r w:rsidR="00DF7476" w:rsidRPr="00DF7476">
              <w:rPr>
                <w:noProof/>
                <w:webHidden/>
                <w:sz w:val="22"/>
              </w:rPr>
              <w:fldChar w:fldCharType="separate"/>
            </w:r>
            <w:r w:rsidR="00DF7476" w:rsidRPr="00DF7476">
              <w:rPr>
                <w:noProof/>
                <w:webHidden/>
                <w:sz w:val="22"/>
              </w:rPr>
              <w:t>2</w:t>
            </w:r>
            <w:r w:rsidR="00DF7476" w:rsidRPr="00DF7476">
              <w:rPr>
                <w:noProof/>
                <w:webHidden/>
                <w:sz w:val="22"/>
              </w:rPr>
              <w:fldChar w:fldCharType="end"/>
            </w:r>
          </w:hyperlink>
        </w:p>
        <w:p w14:paraId="3B87FE22" w14:textId="77777777" w:rsidR="00DF7476" w:rsidRPr="00DF7476" w:rsidRDefault="00DF7476">
          <w:pPr>
            <w:pStyle w:val="TOC2"/>
            <w:tabs>
              <w:tab w:val="left" w:pos="660"/>
              <w:tab w:val="right" w:leader="dot" w:pos="9350"/>
            </w:tabs>
            <w:rPr>
              <w:rFonts w:eastAsiaTheme="minorEastAsia"/>
              <w:noProof/>
              <w:color w:val="auto"/>
              <w:sz w:val="28"/>
              <w:szCs w:val="22"/>
              <w:lang w:val="en-CA" w:eastAsia="en-CA"/>
            </w:rPr>
          </w:pPr>
          <w:hyperlink w:anchor="_Toc531241136" w:history="1">
            <w:r w:rsidRPr="00DF7476">
              <w:rPr>
                <w:rStyle w:val="Hyperlink"/>
                <w:noProof/>
                <w:sz w:val="22"/>
              </w:rPr>
              <w:t>1.</w:t>
            </w:r>
            <w:r w:rsidRPr="00DF7476">
              <w:rPr>
                <w:rFonts w:eastAsiaTheme="minorEastAsia"/>
                <w:noProof/>
                <w:color w:val="auto"/>
                <w:sz w:val="28"/>
                <w:szCs w:val="22"/>
                <w:lang w:val="en-CA" w:eastAsia="en-CA"/>
              </w:rPr>
              <w:tab/>
            </w:r>
            <w:r w:rsidRPr="00DF7476">
              <w:rPr>
                <w:rStyle w:val="Hyperlink"/>
                <w:noProof/>
                <w:sz w:val="22"/>
              </w:rPr>
              <w:t>Summary</w:t>
            </w:r>
            <w:r w:rsidRPr="00DF7476">
              <w:rPr>
                <w:noProof/>
                <w:webHidden/>
                <w:sz w:val="22"/>
              </w:rPr>
              <w:tab/>
            </w:r>
            <w:r w:rsidRPr="00DF7476">
              <w:rPr>
                <w:noProof/>
                <w:webHidden/>
                <w:sz w:val="22"/>
              </w:rPr>
              <w:fldChar w:fldCharType="begin"/>
            </w:r>
            <w:r w:rsidRPr="00DF7476">
              <w:rPr>
                <w:noProof/>
                <w:webHidden/>
                <w:sz w:val="22"/>
              </w:rPr>
              <w:instrText xml:space="preserve"> PAGEREF _Toc531241136 \h </w:instrText>
            </w:r>
            <w:r w:rsidRPr="00DF7476">
              <w:rPr>
                <w:noProof/>
                <w:webHidden/>
                <w:sz w:val="22"/>
              </w:rPr>
            </w:r>
            <w:r w:rsidRPr="00DF7476">
              <w:rPr>
                <w:noProof/>
                <w:webHidden/>
                <w:sz w:val="22"/>
              </w:rPr>
              <w:fldChar w:fldCharType="separate"/>
            </w:r>
            <w:r w:rsidRPr="00DF7476">
              <w:rPr>
                <w:noProof/>
                <w:webHidden/>
                <w:sz w:val="22"/>
              </w:rPr>
              <w:t>2</w:t>
            </w:r>
            <w:r w:rsidRPr="00DF7476">
              <w:rPr>
                <w:noProof/>
                <w:webHidden/>
                <w:sz w:val="22"/>
              </w:rPr>
              <w:fldChar w:fldCharType="end"/>
            </w:r>
          </w:hyperlink>
        </w:p>
        <w:p w14:paraId="6B2D2B9A" w14:textId="77777777" w:rsidR="00DF7476" w:rsidRPr="00DF7476" w:rsidRDefault="00DF7476">
          <w:pPr>
            <w:pStyle w:val="TOC2"/>
            <w:tabs>
              <w:tab w:val="left" w:pos="660"/>
              <w:tab w:val="right" w:leader="dot" w:pos="9350"/>
            </w:tabs>
            <w:rPr>
              <w:rFonts w:eastAsiaTheme="minorEastAsia"/>
              <w:noProof/>
              <w:color w:val="auto"/>
              <w:sz w:val="28"/>
              <w:szCs w:val="22"/>
              <w:lang w:val="en-CA" w:eastAsia="en-CA"/>
            </w:rPr>
          </w:pPr>
          <w:hyperlink w:anchor="_Toc531241137" w:history="1">
            <w:r w:rsidRPr="00DF7476">
              <w:rPr>
                <w:rStyle w:val="Hyperlink"/>
                <w:noProof/>
                <w:sz w:val="22"/>
              </w:rPr>
              <w:t>2.</w:t>
            </w:r>
            <w:r w:rsidRPr="00DF7476">
              <w:rPr>
                <w:rFonts w:eastAsiaTheme="minorEastAsia"/>
                <w:noProof/>
                <w:color w:val="auto"/>
                <w:sz w:val="28"/>
                <w:szCs w:val="22"/>
                <w:lang w:val="en-CA" w:eastAsia="en-CA"/>
              </w:rPr>
              <w:tab/>
            </w:r>
            <w:r w:rsidRPr="00DF7476">
              <w:rPr>
                <w:rStyle w:val="Hyperlink"/>
                <w:noProof/>
                <w:sz w:val="22"/>
              </w:rPr>
              <w:t>Objective</w:t>
            </w:r>
            <w:r w:rsidRPr="00DF7476">
              <w:rPr>
                <w:noProof/>
                <w:webHidden/>
                <w:sz w:val="22"/>
              </w:rPr>
              <w:tab/>
            </w:r>
            <w:r w:rsidRPr="00DF7476">
              <w:rPr>
                <w:noProof/>
                <w:webHidden/>
                <w:sz w:val="22"/>
              </w:rPr>
              <w:fldChar w:fldCharType="begin"/>
            </w:r>
            <w:r w:rsidRPr="00DF7476">
              <w:rPr>
                <w:noProof/>
                <w:webHidden/>
                <w:sz w:val="22"/>
              </w:rPr>
              <w:instrText xml:space="preserve"> PAGEREF _Toc531241137 \h </w:instrText>
            </w:r>
            <w:r w:rsidRPr="00DF7476">
              <w:rPr>
                <w:noProof/>
                <w:webHidden/>
                <w:sz w:val="22"/>
              </w:rPr>
            </w:r>
            <w:r w:rsidRPr="00DF7476">
              <w:rPr>
                <w:noProof/>
                <w:webHidden/>
                <w:sz w:val="22"/>
              </w:rPr>
              <w:fldChar w:fldCharType="separate"/>
            </w:r>
            <w:r w:rsidRPr="00DF7476">
              <w:rPr>
                <w:noProof/>
                <w:webHidden/>
                <w:sz w:val="22"/>
              </w:rPr>
              <w:t>2</w:t>
            </w:r>
            <w:r w:rsidRPr="00DF7476">
              <w:rPr>
                <w:noProof/>
                <w:webHidden/>
                <w:sz w:val="22"/>
              </w:rPr>
              <w:fldChar w:fldCharType="end"/>
            </w:r>
          </w:hyperlink>
        </w:p>
        <w:p w14:paraId="3EEEA2AA" w14:textId="77777777" w:rsidR="00DF7476" w:rsidRPr="00DF7476" w:rsidRDefault="00DF7476">
          <w:pPr>
            <w:pStyle w:val="TOC2"/>
            <w:tabs>
              <w:tab w:val="left" w:pos="660"/>
              <w:tab w:val="right" w:leader="dot" w:pos="9350"/>
            </w:tabs>
            <w:rPr>
              <w:rFonts w:eastAsiaTheme="minorEastAsia"/>
              <w:noProof/>
              <w:color w:val="auto"/>
              <w:sz w:val="28"/>
              <w:szCs w:val="22"/>
              <w:lang w:val="en-CA" w:eastAsia="en-CA"/>
            </w:rPr>
          </w:pPr>
          <w:hyperlink w:anchor="_Toc531241138" w:history="1">
            <w:r w:rsidRPr="00DF7476">
              <w:rPr>
                <w:rStyle w:val="Hyperlink"/>
                <w:noProof/>
                <w:sz w:val="22"/>
              </w:rPr>
              <w:t>3.</w:t>
            </w:r>
            <w:r w:rsidRPr="00DF7476">
              <w:rPr>
                <w:rFonts w:eastAsiaTheme="minorEastAsia"/>
                <w:noProof/>
                <w:color w:val="auto"/>
                <w:sz w:val="28"/>
                <w:szCs w:val="22"/>
                <w:lang w:val="en-CA" w:eastAsia="en-CA"/>
              </w:rPr>
              <w:tab/>
            </w:r>
            <w:r w:rsidRPr="00DF7476">
              <w:rPr>
                <w:rStyle w:val="Hyperlink"/>
                <w:noProof/>
                <w:sz w:val="22"/>
              </w:rPr>
              <w:t>High-Level Requirements</w:t>
            </w:r>
            <w:r w:rsidRPr="00DF7476">
              <w:rPr>
                <w:noProof/>
                <w:webHidden/>
                <w:sz w:val="22"/>
              </w:rPr>
              <w:tab/>
            </w:r>
            <w:r w:rsidRPr="00DF7476">
              <w:rPr>
                <w:noProof/>
                <w:webHidden/>
                <w:sz w:val="22"/>
              </w:rPr>
              <w:fldChar w:fldCharType="begin"/>
            </w:r>
            <w:r w:rsidRPr="00DF7476">
              <w:rPr>
                <w:noProof/>
                <w:webHidden/>
                <w:sz w:val="22"/>
              </w:rPr>
              <w:instrText xml:space="preserve"> PAGEREF _Toc531241138 \h </w:instrText>
            </w:r>
            <w:r w:rsidRPr="00DF7476">
              <w:rPr>
                <w:noProof/>
                <w:webHidden/>
                <w:sz w:val="22"/>
              </w:rPr>
            </w:r>
            <w:r w:rsidRPr="00DF7476">
              <w:rPr>
                <w:noProof/>
                <w:webHidden/>
                <w:sz w:val="22"/>
              </w:rPr>
              <w:fldChar w:fldCharType="separate"/>
            </w:r>
            <w:r w:rsidRPr="00DF7476">
              <w:rPr>
                <w:noProof/>
                <w:webHidden/>
                <w:sz w:val="22"/>
              </w:rPr>
              <w:t>3</w:t>
            </w:r>
            <w:r w:rsidRPr="00DF7476">
              <w:rPr>
                <w:noProof/>
                <w:webHidden/>
                <w:sz w:val="22"/>
              </w:rPr>
              <w:fldChar w:fldCharType="end"/>
            </w:r>
          </w:hyperlink>
        </w:p>
        <w:p w14:paraId="63E32700" w14:textId="77777777" w:rsidR="00DF7476" w:rsidRPr="00DF7476" w:rsidRDefault="00DF7476">
          <w:pPr>
            <w:pStyle w:val="TOC2"/>
            <w:tabs>
              <w:tab w:val="left" w:pos="660"/>
              <w:tab w:val="right" w:leader="dot" w:pos="9350"/>
            </w:tabs>
            <w:rPr>
              <w:rFonts w:eastAsiaTheme="minorEastAsia"/>
              <w:noProof/>
              <w:color w:val="auto"/>
              <w:sz w:val="28"/>
              <w:szCs w:val="22"/>
              <w:lang w:val="en-CA" w:eastAsia="en-CA"/>
            </w:rPr>
          </w:pPr>
          <w:hyperlink w:anchor="_Toc531241139" w:history="1">
            <w:r w:rsidRPr="00DF7476">
              <w:rPr>
                <w:rStyle w:val="Hyperlink"/>
                <w:noProof/>
                <w:sz w:val="22"/>
              </w:rPr>
              <w:t>4.</w:t>
            </w:r>
            <w:r w:rsidRPr="00DF7476">
              <w:rPr>
                <w:rFonts w:eastAsiaTheme="minorEastAsia"/>
                <w:noProof/>
                <w:color w:val="auto"/>
                <w:sz w:val="28"/>
                <w:szCs w:val="22"/>
                <w:lang w:val="en-CA" w:eastAsia="en-CA"/>
              </w:rPr>
              <w:tab/>
            </w:r>
            <w:r w:rsidRPr="00DF7476">
              <w:rPr>
                <w:rStyle w:val="Hyperlink"/>
                <w:noProof/>
                <w:sz w:val="22"/>
              </w:rPr>
              <w:t>Deliverables</w:t>
            </w:r>
            <w:r w:rsidRPr="00DF7476">
              <w:rPr>
                <w:noProof/>
                <w:webHidden/>
                <w:sz w:val="22"/>
              </w:rPr>
              <w:tab/>
            </w:r>
            <w:r w:rsidRPr="00DF7476">
              <w:rPr>
                <w:noProof/>
                <w:webHidden/>
                <w:sz w:val="22"/>
              </w:rPr>
              <w:fldChar w:fldCharType="begin"/>
            </w:r>
            <w:r w:rsidRPr="00DF7476">
              <w:rPr>
                <w:noProof/>
                <w:webHidden/>
                <w:sz w:val="22"/>
              </w:rPr>
              <w:instrText xml:space="preserve"> PAGEREF _Toc531241139 \h </w:instrText>
            </w:r>
            <w:r w:rsidRPr="00DF7476">
              <w:rPr>
                <w:noProof/>
                <w:webHidden/>
                <w:sz w:val="22"/>
              </w:rPr>
            </w:r>
            <w:r w:rsidRPr="00DF7476">
              <w:rPr>
                <w:noProof/>
                <w:webHidden/>
                <w:sz w:val="22"/>
              </w:rPr>
              <w:fldChar w:fldCharType="separate"/>
            </w:r>
            <w:r w:rsidRPr="00DF7476">
              <w:rPr>
                <w:noProof/>
                <w:webHidden/>
                <w:sz w:val="22"/>
              </w:rPr>
              <w:t>3</w:t>
            </w:r>
            <w:r w:rsidRPr="00DF7476">
              <w:rPr>
                <w:noProof/>
                <w:webHidden/>
                <w:sz w:val="22"/>
              </w:rPr>
              <w:fldChar w:fldCharType="end"/>
            </w:r>
          </w:hyperlink>
        </w:p>
        <w:p w14:paraId="1C5C23A3" w14:textId="77777777" w:rsidR="00DF7476" w:rsidRPr="00DF7476" w:rsidRDefault="00DF7476">
          <w:pPr>
            <w:pStyle w:val="TOC2"/>
            <w:tabs>
              <w:tab w:val="left" w:pos="660"/>
              <w:tab w:val="right" w:leader="dot" w:pos="9350"/>
            </w:tabs>
            <w:rPr>
              <w:rFonts w:eastAsiaTheme="minorEastAsia"/>
              <w:noProof/>
              <w:color w:val="auto"/>
              <w:sz w:val="28"/>
              <w:szCs w:val="22"/>
              <w:lang w:val="en-CA" w:eastAsia="en-CA"/>
            </w:rPr>
          </w:pPr>
          <w:hyperlink w:anchor="_Toc531241140" w:history="1">
            <w:r w:rsidRPr="00DF7476">
              <w:rPr>
                <w:rStyle w:val="Hyperlink"/>
                <w:noProof/>
                <w:sz w:val="22"/>
              </w:rPr>
              <w:t>5.</w:t>
            </w:r>
            <w:r w:rsidRPr="00DF7476">
              <w:rPr>
                <w:rFonts w:eastAsiaTheme="minorEastAsia"/>
                <w:noProof/>
                <w:color w:val="auto"/>
                <w:sz w:val="28"/>
                <w:szCs w:val="22"/>
                <w:lang w:val="en-CA" w:eastAsia="en-CA"/>
              </w:rPr>
              <w:tab/>
            </w:r>
            <w:r w:rsidRPr="00DF7476">
              <w:rPr>
                <w:rStyle w:val="Hyperlink"/>
                <w:noProof/>
                <w:sz w:val="22"/>
              </w:rPr>
              <w:t>Assumptions</w:t>
            </w:r>
            <w:r w:rsidRPr="00DF7476">
              <w:rPr>
                <w:noProof/>
                <w:webHidden/>
                <w:sz w:val="22"/>
              </w:rPr>
              <w:tab/>
            </w:r>
            <w:r w:rsidRPr="00DF7476">
              <w:rPr>
                <w:noProof/>
                <w:webHidden/>
                <w:sz w:val="22"/>
              </w:rPr>
              <w:fldChar w:fldCharType="begin"/>
            </w:r>
            <w:r w:rsidRPr="00DF7476">
              <w:rPr>
                <w:noProof/>
                <w:webHidden/>
                <w:sz w:val="22"/>
              </w:rPr>
              <w:instrText xml:space="preserve"> PAGEREF _Toc531241140 \h </w:instrText>
            </w:r>
            <w:r w:rsidRPr="00DF7476">
              <w:rPr>
                <w:noProof/>
                <w:webHidden/>
                <w:sz w:val="22"/>
              </w:rPr>
            </w:r>
            <w:r w:rsidRPr="00DF7476">
              <w:rPr>
                <w:noProof/>
                <w:webHidden/>
                <w:sz w:val="22"/>
              </w:rPr>
              <w:fldChar w:fldCharType="separate"/>
            </w:r>
            <w:r w:rsidRPr="00DF7476">
              <w:rPr>
                <w:noProof/>
                <w:webHidden/>
                <w:sz w:val="22"/>
              </w:rPr>
              <w:t>3</w:t>
            </w:r>
            <w:r w:rsidRPr="00DF7476">
              <w:rPr>
                <w:noProof/>
                <w:webHidden/>
                <w:sz w:val="22"/>
              </w:rPr>
              <w:fldChar w:fldCharType="end"/>
            </w:r>
          </w:hyperlink>
        </w:p>
        <w:p w14:paraId="15CFE8A1" w14:textId="77777777" w:rsidR="00DF7476" w:rsidRPr="00DF7476" w:rsidRDefault="00DF7476">
          <w:pPr>
            <w:pStyle w:val="TOC1"/>
            <w:tabs>
              <w:tab w:val="right" w:leader="dot" w:pos="9350"/>
            </w:tabs>
            <w:rPr>
              <w:rFonts w:eastAsiaTheme="minorEastAsia"/>
              <w:noProof/>
              <w:color w:val="auto"/>
              <w:sz w:val="28"/>
              <w:szCs w:val="22"/>
              <w:lang w:val="en-CA" w:eastAsia="en-CA"/>
            </w:rPr>
          </w:pPr>
          <w:hyperlink w:anchor="_Toc531241141" w:history="1">
            <w:r w:rsidRPr="00DF7476">
              <w:rPr>
                <w:rStyle w:val="Hyperlink"/>
                <w:noProof/>
                <w:sz w:val="22"/>
              </w:rPr>
              <w:t>B. Project description</w:t>
            </w:r>
            <w:r w:rsidRPr="00DF7476">
              <w:rPr>
                <w:noProof/>
                <w:webHidden/>
                <w:sz w:val="22"/>
              </w:rPr>
              <w:tab/>
            </w:r>
            <w:r w:rsidRPr="00DF7476">
              <w:rPr>
                <w:noProof/>
                <w:webHidden/>
                <w:sz w:val="22"/>
              </w:rPr>
              <w:fldChar w:fldCharType="begin"/>
            </w:r>
            <w:r w:rsidRPr="00DF7476">
              <w:rPr>
                <w:noProof/>
                <w:webHidden/>
                <w:sz w:val="22"/>
              </w:rPr>
              <w:instrText xml:space="preserve"> PAGEREF _Toc531241141 \h </w:instrText>
            </w:r>
            <w:r w:rsidRPr="00DF7476">
              <w:rPr>
                <w:noProof/>
                <w:webHidden/>
                <w:sz w:val="22"/>
              </w:rPr>
            </w:r>
            <w:r w:rsidRPr="00DF7476">
              <w:rPr>
                <w:noProof/>
                <w:webHidden/>
                <w:sz w:val="22"/>
              </w:rPr>
              <w:fldChar w:fldCharType="separate"/>
            </w:r>
            <w:r w:rsidRPr="00DF7476">
              <w:rPr>
                <w:noProof/>
                <w:webHidden/>
                <w:sz w:val="22"/>
              </w:rPr>
              <w:t>4</w:t>
            </w:r>
            <w:r w:rsidRPr="00DF7476">
              <w:rPr>
                <w:noProof/>
                <w:webHidden/>
                <w:sz w:val="22"/>
              </w:rPr>
              <w:fldChar w:fldCharType="end"/>
            </w:r>
          </w:hyperlink>
        </w:p>
        <w:p w14:paraId="641C15BE" w14:textId="77777777" w:rsidR="00DF7476" w:rsidRPr="00DF7476" w:rsidRDefault="00DF7476">
          <w:pPr>
            <w:pStyle w:val="TOC2"/>
            <w:tabs>
              <w:tab w:val="left" w:pos="660"/>
              <w:tab w:val="right" w:leader="dot" w:pos="9350"/>
            </w:tabs>
            <w:rPr>
              <w:rFonts w:eastAsiaTheme="minorEastAsia"/>
              <w:noProof/>
              <w:color w:val="auto"/>
              <w:sz w:val="28"/>
              <w:szCs w:val="22"/>
              <w:lang w:val="en-CA" w:eastAsia="en-CA"/>
            </w:rPr>
          </w:pPr>
          <w:hyperlink w:anchor="_Toc531241142" w:history="1">
            <w:r w:rsidRPr="00DF7476">
              <w:rPr>
                <w:rStyle w:val="Hyperlink"/>
                <w:noProof/>
                <w:sz w:val="22"/>
              </w:rPr>
              <w:t>1.</w:t>
            </w:r>
            <w:r w:rsidRPr="00DF7476">
              <w:rPr>
                <w:rFonts w:eastAsiaTheme="minorEastAsia"/>
                <w:noProof/>
                <w:color w:val="auto"/>
                <w:sz w:val="28"/>
                <w:szCs w:val="22"/>
                <w:lang w:val="en-CA" w:eastAsia="en-CA"/>
              </w:rPr>
              <w:tab/>
            </w:r>
            <w:r w:rsidRPr="00DF7476">
              <w:rPr>
                <w:rStyle w:val="Hyperlink"/>
                <w:noProof/>
                <w:sz w:val="22"/>
              </w:rPr>
              <w:t>About the Project</w:t>
            </w:r>
            <w:r w:rsidRPr="00DF7476">
              <w:rPr>
                <w:noProof/>
                <w:webHidden/>
                <w:sz w:val="22"/>
              </w:rPr>
              <w:tab/>
            </w:r>
            <w:r w:rsidRPr="00DF7476">
              <w:rPr>
                <w:noProof/>
                <w:webHidden/>
                <w:sz w:val="22"/>
              </w:rPr>
              <w:fldChar w:fldCharType="begin"/>
            </w:r>
            <w:r w:rsidRPr="00DF7476">
              <w:rPr>
                <w:noProof/>
                <w:webHidden/>
                <w:sz w:val="22"/>
              </w:rPr>
              <w:instrText xml:space="preserve"> PAGEREF _Toc531241142 \h </w:instrText>
            </w:r>
            <w:r w:rsidRPr="00DF7476">
              <w:rPr>
                <w:noProof/>
                <w:webHidden/>
                <w:sz w:val="22"/>
              </w:rPr>
            </w:r>
            <w:r w:rsidRPr="00DF7476">
              <w:rPr>
                <w:noProof/>
                <w:webHidden/>
                <w:sz w:val="22"/>
              </w:rPr>
              <w:fldChar w:fldCharType="separate"/>
            </w:r>
            <w:r w:rsidRPr="00DF7476">
              <w:rPr>
                <w:noProof/>
                <w:webHidden/>
                <w:sz w:val="22"/>
              </w:rPr>
              <w:t>4</w:t>
            </w:r>
            <w:r w:rsidRPr="00DF7476">
              <w:rPr>
                <w:noProof/>
                <w:webHidden/>
                <w:sz w:val="22"/>
              </w:rPr>
              <w:fldChar w:fldCharType="end"/>
            </w:r>
          </w:hyperlink>
        </w:p>
        <w:p w14:paraId="247B0F23" w14:textId="77777777" w:rsidR="00DF7476" w:rsidRPr="00DF7476" w:rsidRDefault="00DF7476">
          <w:pPr>
            <w:pStyle w:val="TOC2"/>
            <w:tabs>
              <w:tab w:val="left" w:pos="660"/>
              <w:tab w:val="right" w:leader="dot" w:pos="9350"/>
            </w:tabs>
            <w:rPr>
              <w:rFonts w:eastAsiaTheme="minorEastAsia"/>
              <w:noProof/>
              <w:color w:val="auto"/>
              <w:sz w:val="28"/>
              <w:szCs w:val="22"/>
              <w:lang w:val="en-CA" w:eastAsia="en-CA"/>
            </w:rPr>
          </w:pPr>
          <w:hyperlink w:anchor="_Toc531241143" w:history="1">
            <w:r w:rsidRPr="00DF7476">
              <w:rPr>
                <w:rStyle w:val="Hyperlink"/>
                <w:noProof/>
                <w:sz w:val="22"/>
              </w:rPr>
              <w:t>2.</w:t>
            </w:r>
            <w:r w:rsidRPr="00DF7476">
              <w:rPr>
                <w:rFonts w:eastAsiaTheme="minorEastAsia"/>
                <w:noProof/>
                <w:color w:val="auto"/>
                <w:sz w:val="28"/>
                <w:szCs w:val="22"/>
                <w:lang w:val="en-CA" w:eastAsia="en-CA"/>
              </w:rPr>
              <w:tab/>
            </w:r>
            <w:r w:rsidRPr="00DF7476">
              <w:rPr>
                <w:rStyle w:val="Hyperlink"/>
                <w:noProof/>
                <w:sz w:val="22"/>
              </w:rPr>
              <w:t>Use Cases</w:t>
            </w:r>
            <w:r w:rsidRPr="00DF7476">
              <w:rPr>
                <w:noProof/>
                <w:webHidden/>
                <w:sz w:val="22"/>
              </w:rPr>
              <w:tab/>
            </w:r>
            <w:r w:rsidRPr="00DF7476">
              <w:rPr>
                <w:noProof/>
                <w:webHidden/>
                <w:sz w:val="22"/>
              </w:rPr>
              <w:fldChar w:fldCharType="begin"/>
            </w:r>
            <w:r w:rsidRPr="00DF7476">
              <w:rPr>
                <w:noProof/>
                <w:webHidden/>
                <w:sz w:val="22"/>
              </w:rPr>
              <w:instrText xml:space="preserve"> PAGEREF _Toc531241143 \h </w:instrText>
            </w:r>
            <w:r w:rsidRPr="00DF7476">
              <w:rPr>
                <w:noProof/>
                <w:webHidden/>
                <w:sz w:val="22"/>
              </w:rPr>
            </w:r>
            <w:r w:rsidRPr="00DF7476">
              <w:rPr>
                <w:noProof/>
                <w:webHidden/>
                <w:sz w:val="22"/>
              </w:rPr>
              <w:fldChar w:fldCharType="separate"/>
            </w:r>
            <w:r w:rsidRPr="00DF7476">
              <w:rPr>
                <w:noProof/>
                <w:webHidden/>
                <w:sz w:val="22"/>
              </w:rPr>
              <w:t>4</w:t>
            </w:r>
            <w:r w:rsidRPr="00DF7476">
              <w:rPr>
                <w:noProof/>
                <w:webHidden/>
                <w:sz w:val="22"/>
              </w:rPr>
              <w:fldChar w:fldCharType="end"/>
            </w:r>
          </w:hyperlink>
        </w:p>
        <w:p w14:paraId="200087E2" w14:textId="77777777" w:rsidR="00DF7476" w:rsidRPr="00DF7476" w:rsidRDefault="00DF7476">
          <w:pPr>
            <w:pStyle w:val="TOC2"/>
            <w:tabs>
              <w:tab w:val="left" w:pos="660"/>
              <w:tab w:val="right" w:leader="dot" w:pos="9350"/>
            </w:tabs>
            <w:rPr>
              <w:rFonts w:eastAsiaTheme="minorEastAsia"/>
              <w:noProof/>
              <w:color w:val="auto"/>
              <w:sz w:val="28"/>
              <w:szCs w:val="22"/>
              <w:lang w:val="en-CA" w:eastAsia="en-CA"/>
            </w:rPr>
          </w:pPr>
          <w:hyperlink w:anchor="_Toc531241144" w:history="1">
            <w:r w:rsidRPr="00DF7476">
              <w:rPr>
                <w:rStyle w:val="Hyperlink"/>
                <w:noProof/>
                <w:sz w:val="22"/>
              </w:rPr>
              <w:t>3.</w:t>
            </w:r>
            <w:r w:rsidRPr="00DF7476">
              <w:rPr>
                <w:rFonts w:eastAsiaTheme="minorEastAsia"/>
                <w:noProof/>
                <w:color w:val="auto"/>
                <w:sz w:val="28"/>
                <w:szCs w:val="22"/>
                <w:lang w:val="en-CA" w:eastAsia="en-CA"/>
              </w:rPr>
              <w:tab/>
            </w:r>
            <w:r w:rsidRPr="00DF7476">
              <w:rPr>
                <w:rStyle w:val="Hyperlink"/>
                <w:noProof/>
                <w:sz w:val="22"/>
              </w:rPr>
              <w:t>Acceptance Test Cases</w:t>
            </w:r>
            <w:r w:rsidRPr="00DF7476">
              <w:rPr>
                <w:noProof/>
                <w:webHidden/>
                <w:sz w:val="22"/>
              </w:rPr>
              <w:tab/>
            </w:r>
            <w:r w:rsidRPr="00DF7476">
              <w:rPr>
                <w:noProof/>
                <w:webHidden/>
                <w:sz w:val="22"/>
              </w:rPr>
              <w:fldChar w:fldCharType="begin"/>
            </w:r>
            <w:r w:rsidRPr="00DF7476">
              <w:rPr>
                <w:noProof/>
                <w:webHidden/>
                <w:sz w:val="22"/>
              </w:rPr>
              <w:instrText xml:space="preserve"> PAGEREF _Toc531241144 \h </w:instrText>
            </w:r>
            <w:r w:rsidRPr="00DF7476">
              <w:rPr>
                <w:noProof/>
                <w:webHidden/>
                <w:sz w:val="22"/>
              </w:rPr>
            </w:r>
            <w:r w:rsidRPr="00DF7476">
              <w:rPr>
                <w:noProof/>
                <w:webHidden/>
                <w:sz w:val="22"/>
              </w:rPr>
              <w:fldChar w:fldCharType="separate"/>
            </w:r>
            <w:r w:rsidRPr="00DF7476">
              <w:rPr>
                <w:noProof/>
                <w:webHidden/>
                <w:sz w:val="22"/>
              </w:rPr>
              <w:t>5</w:t>
            </w:r>
            <w:r w:rsidRPr="00DF7476">
              <w:rPr>
                <w:noProof/>
                <w:webHidden/>
                <w:sz w:val="22"/>
              </w:rPr>
              <w:fldChar w:fldCharType="end"/>
            </w:r>
          </w:hyperlink>
        </w:p>
        <w:p w14:paraId="4F69BE98" w14:textId="77777777" w:rsidR="00DF7476" w:rsidRPr="00DF7476" w:rsidRDefault="00DF7476">
          <w:pPr>
            <w:pStyle w:val="TOC2"/>
            <w:tabs>
              <w:tab w:val="left" w:pos="660"/>
              <w:tab w:val="right" w:leader="dot" w:pos="9350"/>
            </w:tabs>
            <w:rPr>
              <w:rFonts w:eastAsiaTheme="minorEastAsia"/>
              <w:noProof/>
              <w:color w:val="auto"/>
              <w:sz w:val="28"/>
              <w:szCs w:val="22"/>
              <w:lang w:val="en-CA" w:eastAsia="en-CA"/>
            </w:rPr>
          </w:pPr>
          <w:hyperlink w:anchor="_Toc531241145" w:history="1">
            <w:r w:rsidRPr="00DF7476">
              <w:rPr>
                <w:rStyle w:val="Hyperlink"/>
                <w:noProof/>
                <w:sz w:val="22"/>
              </w:rPr>
              <w:t>4.</w:t>
            </w:r>
            <w:r w:rsidRPr="00DF7476">
              <w:rPr>
                <w:rFonts w:eastAsiaTheme="minorEastAsia"/>
                <w:noProof/>
                <w:color w:val="auto"/>
                <w:sz w:val="28"/>
                <w:szCs w:val="22"/>
                <w:lang w:val="en-CA" w:eastAsia="en-CA"/>
              </w:rPr>
              <w:tab/>
            </w:r>
            <w:r w:rsidRPr="00DF7476">
              <w:rPr>
                <w:rStyle w:val="Hyperlink"/>
                <w:noProof/>
                <w:sz w:val="22"/>
              </w:rPr>
              <w:t>High-Level Timeline/Schedule</w:t>
            </w:r>
            <w:r w:rsidRPr="00DF7476">
              <w:rPr>
                <w:noProof/>
                <w:webHidden/>
                <w:sz w:val="22"/>
              </w:rPr>
              <w:tab/>
            </w:r>
            <w:r w:rsidRPr="00DF7476">
              <w:rPr>
                <w:noProof/>
                <w:webHidden/>
                <w:sz w:val="22"/>
              </w:rPr>
              <w:fldChar w:fldCharType="begin"/>
            </w:r>
            <w:r w:rsidRPr="00DF7476">
              <w:rPr>
                <w:noProof/>
                <w:webHidden/>
                <w:sz w:val="22"/>
              </w:rPr>
              <w:instrText xml:space="preserve"> PAGEREF _Toc531241145 \h </w:instrText>
            </w:r>
            <w:r w:rsidRPr="00DF7476">
              <w:rPr>
                <w:noProof/>
                <w:webHidden/>
                <w:sz w:val="22"/>
              </w:rPr>
            </w:r>
            <w:r w:rsidRPr="00DF7476">
              <w:rPr>
                <w:noProof/>
                <w:webHidden/>
                <w:sz w:val="22"/>
              </w:rPr>
              <w:fldChar w:fldCharType="separate"/>
            </w:r>
            <w:r w:rsidRPr="00DF7476">
              <w:rPr>
                <w:noProof/>
                <w:webHidden/>
                <w:sz w:val="22"/>
              </w:rPr>
              <w:t>6</w:t>
            </w:r>
            <w:r w:rsidRPr="00DF7476">
              <w:rPr>
                <w:noProof/>
                <w:webHidden/>
                <w:sz w:val="22"/>
              </w:rPr>
              <w:fldChar w:fldCharType="end"/>
            </w:r>
          </w:hyperlink>
        </w:p>
        <w:p w14:paraId="26C1B0BA" w14:textId="77777777" w:rsidR="00DF7476" w:rsidRPr="00DF7476" w:rsidRDefault="00DF7476">
          <w:pPr>
            <w:pStyle w:val="TOC2"/>
            <w:tabs>
              <w:tab w:val="left" w:pos="660"/>
              <w:tab w:val="right" w:leader="dot" w:pos="9350"/>
            </w:tabs>
            <w:rPr>
              <w:rFonts w:eastAsiaTheme="minorEastAsia"/>
              <w:noProof/>
              <w:color w:val="auto"/>
              <w:sz w:val="28"/>
              <w:szCs w:val="22"/>
              <w:lang w:val="en-CA" w:eastAsia="en-CA"/>
            </w:rPr>
          </w:pPr>
          <w:hyperlink w:anchor="_Toc531241146" w:history="1">
            <w:r w:rsidRPr="00DF7476">
              <w:rPr>
                <w:rStyle w:val="Hyperlink"/>
                <w:noProof/>
                <w:sz w:val="22"/>
              </w:rPr>
              <w:t>5.</w:t>
            </w:r>
            <w:r w:rsidRPr="00DF7476">
              <w:rPr>
                <w:rFonts w:eastAsiaTheme="minorEastAsia"/>
                <w:noProof/>
                <w:color w:val="auto"/>
                <w:sz w:val="28"/>
                <w:szCs w:val="22"/>
                <w:lang w:val="en-CA" w:eastAsia="en-CA"/>
              </w:rPr>
              <w:tab/>
            </w:r>
            <w:r w:rsidRPr="00DF7476">
              <w:rPr>
                <w:rStyle w:val="Hyperlink"/>
                <w:noProof/>
                <w:sz w:val="22"/>
              </w:rPr>
              <w:t>References</w:t>
            </w:r>
            <w:r w:rsidRPr="00DF7476">
              <w:rPr>
                <w:noProof/>
                <w:webHidden/>
                <w:sz w:val="22"/>
              </w:rPr>
              <w:tab/>
            </w:r>
            <w:r w:rsidRPr="00DF7476">
              <w:rPr>
                <w:noProof/>
                <w:webHidden/>
                <w:sz w:val="22"/>
              </w:rPr>
              <w:fldChar w:fldCharType="begin"/>
            </w:r>
            <w:r w:rsidRPr="00DF7476">
              <w:rPr>
                <w:noProof/>
                <w:webHidden/>
                <w:sz w:val="22"/>
              </w:rPr>
              <w:instrText xml:space="preserve"> PAGEREF _Toc531241146 \h </w:instrText>
            </w:r>
            <w:r w:rsidRPr="00DF7476">
              <w:rPr>
                <w:noProof/>
                <w:webHidden/>
                <w:sz w:val="22"/>
              </w:rPr>
            </w:r>
            <w:r w:rsidRPr="00DF7476">
              <w:rPr>
                <w:noProof/>
                <w:webHidden/>
                <w:sz w:val="22"/>
              </w:rPr>
              <w:fldChar w:fldCharType="separate"/>
            </w:r>
            <w:r w:rsidRPr="00DF7476">
              <w:rPr>
                <w:noProof/>
                <w:webHidden/>
                <w:sz w:val="22"/>
              </w:rPr>
              <w:t>7</w:t>
            </w:r>
            <w:r w:rsidRPr="00DF7476">
              <w:rPr>
                <w:noProof/>
                <w:webHidden/>
                <w:sz w:val="22"/>
              </w:rPr>
              <w:fldChar w:fldCharType="end"/>
            </w:r>
          </w:hyperlink>
        </w:p>
        <w:p w14:paraId="4649370E" w14:textId="0D17730B" w:rsidR="006815E6" w:rsidRPr="00247200" w:rsidRDefault="006815E6">
          <w:pPr>
            <w:rPr>
              <w:sz w:val="22"/>
            </w:rPr>
          </w:pPr>
          <w:r w:rsidRPr="00DF7476">
            <w:rPr>
              <w:b/>
              <w:bCs/>
              <w:noProof/>
              <w:sz w:val="36"/>
            </w:rPr>
            <w:fldChar w:fldCharType="end"/>
          </w:r>
        </w:p>
      </w:sdtContent>
    </w:sdt>
    <w:p w14:paraId="577837C2" w14:textId="11FBBD95" w:rsidR="006815E6" w:rsidRPr="00247200" w:rsidRDefault="006815E6">
      <w:pPr>
        <w:rPr>
          <w:sz w:val="24"/>
        </w:rPr>
      </w:pPr>
    </w:p>
    <w:p w14:paraId="5B792706" w14:textId="77777777" w:rsidR="006815E6" w:rsidRDefault="006815E6">
      <w:pPr>
        <w:rPr>
          <w:sz w:val="20"/>
        </w:rPr>
      </w:pPr>
    </w:p>
    <w:p w14:paraId="51DB0565" w14:textId="77777777" w:rsidR="006815E6" w:rsidRDefault="006815E6">
      <w:pPr>
        <w:rPr>
          <w:sz w:val="20"/>
        </w:rPr>
      </w:pPr>
    </w:p>
    <w:p w14:paraId="5A6AC2F7" w14:textId="77777777" w:rsidR="006815E6" w:rsidRDefault="006815E6">
      <w:pPr>
        <w:rPr>
          <w:sz w:val="20"/>
        </w:rPr>
      </w:pPr>
    </w:p>
    <w:p w14:paraId="4CC65E50" w14:textId="77777777" w:rsidR="006815E6" w:rsidRDefault="006815E6">
      <w:pPr>
        <w:rPr>
          <w:sz w:val="20"/>
        </w:rPr>
      </w:pPr>
    </w:p>
    <w:p w14:paraId="711D0212" w14:textId="77777777" w:rsidR="006815E6" w:rsidRDefault="006815E6">
      <w:pPr>
        <w:rPr>
          <w:sz w:val="20"/>
        </w:rPr>
      </w:pPr>
    </w:p>
    <w:p w14:paraId="00E552AC" w14:textId="77777777" w:rsidR="006815E6" w:rsidRDefault="006815E6">
      <w:pPr>
        <w:rPr>
          <w:sz w:val="20"/>
        </w:rPr>
      </w:pPr>
    </w:p>
    <w:p w14:paraId="78A133C6" w14:textId="77777777" w:rsidR="006815E6" w:rsidRDefault="006815E6">
      <w:pPr>
        <w:rPr>
          <w:sz w:val="20"/>
        </w:rPr>
      </w:pPr>
    </w:p>
    <w:p w14:paraId="5B4C21F9" w14:textId="77777777" w:rsidR="006815E6" w:rsidRDefault="006815E6">
      <w:pPr>
        <w:rPr>
          <w:sz w:val="20"/>
        </w:rPr>
      </w:pPr>
    </w:p>
    <w:p w14:paraId="12C03A2E" w14:textId="77777777" w:rsidR="006815E6" w:rsidRDefault="006815E6">
      <w:pPr>
        <w:rPr>
          <w:sz w:val="20"/>
        </w:rPr>
      </w:pPr>
    </w:p>
    <w:p w14:paraId="7384BFB0" w14:textId="77777777" w:rsidR="006815E6" w:rsidRDefault="006815E6">
      <w:pPr>
        <w:rPr>
          <w:sz w:val="20"/>
        </w:rPr>
      </w:pPr>
    </w:p>
    <w:p w14:paraId="46BABFFE" w14:textId="77777777" w:rsidR="006815E6" w:rsidRDefault="006815E6">
      <w:pPr>
        <w:rPr>
          <w:sz w:val="20"/>
        </w:rPr>
      </w:pPr>
    </w:p>
    <w:p w14:paraId="05645343" w14:textId="77777777" w:rsidR="006815E6" w:rsidRDefault="006815E6">
      <w:pPr>
        <w:rPr>
          <w:sz w:val="20"/>
        </w:rPr>
      </w:pPr>
    </w:p>
    <w:p w14:paraId="74DAD899" w14:textId="77777777" w:rsidR="006815E6" w:rsidRDefault="006815E6">
      <w:pPr>
        <w:rPr>
          <w:sz w:val="20"/>
        </w:rPr>
      </w:pPr>
    </w:p>
    <w:p w14:paraId="0AB46CAE" w14:textId="77777777" w:rsidR="006815E6" w:rsidRDefault="006815E6">
      <w:pPr>
        <w:rPr>
          <w:sz w:val="20"/>
        </w:rPr>
      </w:pPr>
    </w:p>
    <w:p w14:paraId="4AF51C4B" w14:textId="77777777" w:rsidR="006815E6" w:rsidRPr="00504AEC" w:rsidRDefault="006815E6" w:rsidP="006815E6">
      <w:pPr>
        <w:pStyle w:val="Title"/>
        <w:rPr>
          <w:sz w:val="40"/>
        </w:rPr>
      </w:pPr>
      <w:r w:rsidRPr="00504AEC">
        <w:rPr>
          <w:sz w:val="40"/>
        </w:rPr>
        <w:lastRenderedPageBreak/>
        <w:t>Software Development Project</w:t>
      </w:r>
      <w:r w:rsidRPr="00504AEC">
        <w:rPr>
          <w:sz w:val="40"/>
        </w:rPr>
        <w:br/>
        <w:t>Requirements Document</w:t>
      </w:r>
    </w:p>
    <w:p w14:paraId="384B4D0D" w14:textId="77777777" w:rsidR="006815E6" w:rsidRPr="00504AEC" w:rsidRDefault="006815E6" w:rsidP="006815E6">
      <w:pPr>
        <w:pStyle w:val="Subtitle"/>
        <w:rPr>
          <w:sz w:val="28"/>
        </w:rPr>
      </w:pPr>
      <w:r w:rsidRPr="00504AEC">
        <w:rPr>
          <w:sz w:val="28"/>
        </w:rPr>
        <w:t xml:space="preserve">Version 2.0 </w:t>
      </w:r>
    </w:p>
    <w:p w14:paraId="5F727A9B" w14:textId="3D965E74" w:rsidR="006815E6" w:rsidRPr="00504AEC" w:rsidRDefault="006815E6" w:rsidP="006815E6">
      <w:pPr>
        <w:pStyle w:val="Subtitle"/>
        <w:rPr>
          <w:sz w:val="28"/>
        </w:rPr>
      </w:pPr>
      <w:r w:rsidRPr="00504AEC">
        <w:rPr>
          <w:sz w:val="28"/>
        </w:rPr>
        <w:t>Project: The Authoring</w:t>
      </w:r>
      <w:r>
        <w:rPr>
          <w:sz w:val="28"/>
        </w:rPr>
        <w:t xml:space="preserve"> </w:t>
      </w:r>
      <w:r w:rsidRPr="00504AEC">
        <w:rPr>
          <w:sz w:val="28"/>
        </w:rPr>
        <w:t xml:space="preserve">App </w:t>
      </w:r>
    </w:p>
    <w:p w14:paraId="45D665FF" w14:textId="740F18B6" w:rsidR="006815E6" w:rsidRPr="00504AEC" w:rsidRDefault="006815E6" w:rsidP="006815E6">
      <w:pPr>
        <w:pStyle w:val="Subtitle"/>
        <w:rPr>
          <w:sz w:val="28"/>
        </w:rPr>
      </w:pPr>
      <w:r w:rsidRPr="00504AEC">
        <w:rPr>
          <w:sz w:val="28"/>
        </w:rPr>
        <w:t>Dat</w:t>
      </w:r>
      <w:r w:rsidR="006A5187">
        <w:rPr>
          <w:sz w:val="28"/>
        </w:rPr>
        <w:t>e: November 20</w:t>
      </w:r>
      <w:r w:rsidRPr="00504AEC">
        <w:rPr>
          <w:sz w:val="28"/>
        </w:rPr>
        <w:t xml:space="preserve">, 2018 </w:t>
      </w:r>
    </w:p>
    <w:p w14:paraId="4D13D1BC" w14:textId="77777777" w:rsidR="006815E6" w:rsidRPr="00504AEC" w:rsidRDefault="006815E6" w:rsidP="006815E6">
      <w:pPr>
        <w:pStyle w:val="Subtitle"/>
        <w:rPr>
          <w:sz w:val="28"/>
        </w:rPr>
      </w:pPr>
      <w:r w:rsidRPr="00504AEC">
        <w:rPr>
          <w:sz w:val="28"/>
        </w:rPr>
        <w:t>Prepared and Reviewed by: Abarna Kucheri Subburaman</w:t>
      </w:r>
    </w:p>
    <w:p w14:paraId="0C61FAEF" w14:textId="77777777" w:rsidR="006815E6" w:rsidRPr="00504AEC" w:rsidRDefault="006815E6" w:rsidP="006815E6">
      <w:pPr>
        <w:rPr>
          <w:sz w:val="20"/>
        </w:rPr>
      </w:pPr>
    </w:p>
    <w:p w14:paraId="25E449F0" w14:textId="77777777" w:rsidR="006815E6" w:rsidRPr="00504AEC" w:rsidRDefault="006815E6" w:rsidP="006815E6">
      <w:pPr>
        <w:pStyle w:val="Heading1"/>
        <w:rPr>
          <w:sz w:val="32"/>
        </w:rPr>
      </w:pPr>
      <w:bookmarkStart w:id="1" w:name="_Toc531241135"/>
      <w:r w:rsidRPr="00504AEC">
        <w:rPr>
          <w:sz w:val="32"/>
        </w:rPr>
        <w:t>A. Introduction</w:t>
      </w:r>
      <w:bookmarkEnd w:id="1"/>
    </w:p>
    <w:p w14:paraId="41F54EFC" w14:textId="77777777" w:rsidR="006815E6" w:rsidRPr="00504AEC" w:rsidRDefault="006815E6" w:rsidP="006815E6">
      <w:pPr>
        <w:pStyle w:val="Heading2"/>
        <w:rPr>
          <w:sz w:val="28"/>
        </w:rPr>
      </w:pPr>
      <w:bookmarkStart w:id="2" w:name="_Toc531241136"/>
      <w:r w:rsidRPr="00504AEC">
        <w:rPr>
          <w:sz w:val="28"/>
        </w:rPr>
        <w:t>Summary</w:t>
      </w:r>
      <w:bookmarkEnd w:id="2"/>
    </w:p>
    <w:tbl>
      <w:tblPr>
        <w:tblStyle w:val="TipTable"/>
        <w:tblW w:w="5000" w:type="pct"/>
        <w:tblLook w:val="04A0" w:firstRow="1" w:lastRow="0" w:firstColumn="1" w:lastColumn="0" w:noHBand="0" w:noVBand="1"/>
        <w:tblDescription w:val="Layout table"/>
      </w:tblPr>
      <w:tblGrid>
        <w:gridCol w:w="577"/>
        <w:gridCol w:w="8783"/>
      </w:tblGrid>
      <w:tr w:rsidR="006815E6" w:rsidRPr="00504AEC" w14:paraId="50ECEEC0" w14:textId="77777777" w:rsidTr="005020F1">
        <w:tc>
          <w:tcPr>
            <w:cnfStyle w:val="001000000000" w:firstRow="0" w:lastRow="0" w:firstColumn="1" w:lastColumn="0" w:oddVBand="0" w:evenVBand="0" w:oddHBand="0" w:evenHBand="0" w:firstRowFirstColumn="0" w:firstRowLastColumn="0" w:lastRowFirstColumn="0" w:lastRowLastColumn="0"/>
            <w:tcW w:w="308" w:type="pct"/>
          </w:tcPr>
          <w:p w14:paraId="7AE3E85E" w14:textId="77777777" w:rsidR="006815E6" w:rsidRPr="00504AEC" w:rsidRDefault="006815E6" w:rsidP="005020F1">
            <w:pPr>
              <w:rPr>
                <w:sz w:val="20"/>
              </w:rPr>
            </w:pPr>
            <w:r w:rsidRPr="00504AEC">
              <w:rPr>
                <w:noProof/>
                <w:sz w:val="20"/>
                <w:lang w:val="en-CA" w:eastAsia="en-CA"/>
              </w:rPr>
              <mc:AlternateContent>
                <mc:Choice Requires="wpg">
                  <w:drawing>
                    <wp:inline distT="0" distB="0" distL="0" distR="0" wp14:anchorId="2C902699" wp14:editId="3125962C">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3ABB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5661A7" w14:textId="77777777" w:rsidR="006815E6" w:rsidRPr="00504AEC" w:rsidRDefault="006815E6" w:rsidP="005020F1">
            <w:pPr>
              <w:pStyle w:val="TipText"/>
              <w:cnfStyle w:val="000000000000" w:firstRow="0" w:lastRow="0" w:firstColumn="0" w:lastColumn="0" w:oddVBand="0" w:evenVBand="0" w:oddHBand="0" w:evenHBand="0" w:firstRowFirstColumn="0" w:firstRowLastColumn="0" w:lastRowFirstColumn="0" w:lastRowLastColumn="0"/>
              <w:rPr>
                <w:sz w:val="20"/>
              </w:rPr>
            </w:pPr>
            <w:r w:rsidRPr="00000EA5">
              <w:rPr>
                <w:sz w:val="22"/>
              </w:rPr>
              <w:t xml:space="preserve">This document discusses the requirements needed for the development of the project. It describes the user needs, required features, acceptance test cases, and their sufficiency for this project. Further details are provided for the scope of the project and specific requirements requested by the client. </w:t>
            </w:r>
          </w:p>
        </w:tc>
      </w:tr>
    </w:tbl>
    <w:p w14:paraId="2E62E133" w14:textId="77777777" w:rsidR="003312ED" w:rsidRPr="00504AEC" w:rsidRDefault="00A21D1B">
      <w:pPr>
        <w:pStyle w:val="Heading2"/>
        <w:rPr>
          <w:sz w:val="28"/>
        </w:rPr>
      </w:pPr>
      <w:bookmarkStart w:id="3" w:name="_Toc531241137"/>
      <w:r w:rsidRPr="00504AEC">
        <w:rPr>
          <w:sz w:val="28"/>
        </w:rPr>
        <w:t>Objective</w:t>
      </w:r>
      <w:bookmarkEnd w:id="3"/>
    </w:p>
    <w:tbl>
      <w:tblPr>
        <w:tblStyle w:val="TipTable"/>
        <w:tblW w:w="5000" w:type="pct"/>
        <w:tblLook w:val="04A0" w:firstRow="1" w:lastRow="0" w:firstColumn="1" w:lastColumn="0" w:noHBand="0" w:noVBand="1"/>
        <w:tblDescription w:val="Layout table"/>
      </w:tblPr>
      <w:tblGrid>
        <w:gridCol w:w="577"/>
        <w:gridCol w:w="8783"/>
      </w:tblGrid>
      <w:tr w:rsidR="005D4DC9" w:rsidRPr="00504AEC" w14:paraId="5018D7E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2662809" w14:textId="77777777" w:rsidR="005D4DC9" w:rsidRPr="00504AEC" w:rsidRDefault="005D4DC9" w:rsidP="007664E8">
            <w:pPr>
              <w:rPr>
                <w:sz w:val="20"/>
              </w:rPr>
            </w:pPr>
            <w:r w:rsidRPr="00504AEC">
              <w:rPr>
                <w:noProof/>
                <w:sz w:val="20"/>
                <w:lang w:val="en-CA" w:eastAsia="en-CA"/>
              </w:rPr>
              <mc:AlternateContent>
                <mc:Choice Requires="wpg">
                  <w:drawing>
                    <wp:inline distT="0" distB="0" distL="0" distR="0" wp14:anchorId="2FDDBDD2" wp14:editId="68C7FBE0">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17F9A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h1cIA&#10;AADbAAAADwAAAGRycy9kb3ducmV2LnhtbESPQYvCMBSE74L/ITxhb5rqiko1igiCsLC4VQ/eHs2z&#10;LTYvoYm1++83grDHYWa+YVabztSipcZXlhWMRwkI4tzqigsF59N+uADhA7LG2jIp+CUPm3W/t8JU&#10;2yf/UJuFQkQI+xQVlCG4VEqfl2TQj6wjjt7NNgZDlE0hdYPPCDe1nCTJTBqsOC6U6GhXUn7PHkbB&#10;F37zGdtbJRfz4yRxVF+n7qLUx6DbLkEE6sJ/+N0+aAWfM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qHVwgAAANsAAAAPAAAAAAAAAAAAAAAAAJgCAABkcnMvZG93&#10;bnJldi54bWxQSwUGAAAAAAQABAD1AAAAhwMAAAAA&#10;" fillcolor="#2e74b5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oQ8MA&#10;AADbAAAADwAAAGRycy9kb3ducmV2LnhtbESPT4vCMBTE7wt+h/AEb2uqC1a6RlkEwT2I/+9vm2db&#10;t3mpTdTqpzeC4HGYmd8wo0ljSnGh2hWWFfS6EQji1OqCMwW77exzCMJ5ZI2lZVJwIweTcetjhIm2&#10;V17TZeMzESDsElSQe18lUro0J4Ouayvi4B1sbdAHWWdS13gNcFPKfhQNpMGCw0KOFU1zSv83Z6Ng&#10;+WeP9+1plZX732pn9SKNV/FQqU67+fkG4anx7/CrPdcKvmJ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oQ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A006DA7" w14:textId="77777777" w:rsidR="005D4DC9" w:rsidRPr="00000EA5" w:rsidRDefault="008D6D77" w:rsidP="00A21D1B">
            <w:pPr>
              <w:pStyle w:val="TipText"/>
              <w:cnfStyle w:val="000000000000" w:firstRow="0" w:lastRow="0" w:firstColumn="0" w:lastColumn="0" w:oddVBand="0" w:evenVBand="0" w:oddHBand="0" w:evenHBand="0" w:firstRowFirstColumn="0" w:firstRowLastColumn="0" w:lastRowFirstColumn="0" w:lastRowLastColumn="0"/>
              <w:rPr>
                <w:sz w:val="22"/>
              </w:rPr>
            </w:pPr>
            <w:r w:rsidRPr="00000EA5">
              <w:rPr>
                <w:sz w:val="22"/>
              </w:rPr>
              <w:t xml:space="preserve"> </w:t>
            </w:r>
            <w:r w:rsidR="00A21D1B" w:rsidRPr="00000EA5">
              <w:rPr>
                <w:sz w:val="22"/>
              </w:rPr>
              <w:t xml:space="preserve">The Authoring App is built to be an accessible app aiding educators and providing them an opportunity to be </w:t>
            </w:r>
            <w:r w:rsidR="00455267" w:rsidRPr="00000EA5">
              <w:rPr>
                <w:sz w:val="22"/>
              </w:rPr>
              <w:t xml:space="preserve">inclusive of the hearing and visually impaired students. The objective of this app is to replicate a braille cell and its features in the virtual realm. </w:t>
            </w:r>
            <w:r w:rsidR="00016FC5" w:rsidRPr="00000EA5">
              <w:rPr>
                <w:sz w:val="22"/>
              </w:rPr>
              <w:t xml:space="preserve">We replicate the braille cell using Treasure Box Braille which is a software that teaches students on how to read Braille. </w:t>
            </w:r>
          </w:p>
          <w:p w14:paraId="441AB830" w14:textId="3921BA94" w:rsidR="00016FC5" w:rsidRPr="00504AEC" w:rsidRDefault="0003110B" w:rsidP="00A21D1B">
            <w:pPr>
              <w:pStyle w:val="TipText"/>
              <w:cnfStyle w:val="000000000000" w:firstRow="0" w:lastRow="0" w:firstColumn="0" w:lastColumn="0" w:oddVBand="0" w:evenVBand="0" w:oddHBand="0" w:evenHBand="0" w:firstRowFirstColumn="0" w:firstRowLastColumn="0" w:lastRowFirstColumn="0" w:lastRowLastColumn="0"/>
              <w:rPr>
                <w:sz w:val="20"/>
              </w:rPr>
            </w:pPr>
            <w:r w:rsidRPr="00000EA5">
              <w:rPr>
                <w:sz w:val="22"/>
              </w:rPr>
              <w:t xml:space="preserve">This app lets educators create question and answer scenarios to play in class and have the software give the corresponding message such as right or wrong when the students answer the questions by pressing buttons. The app is made accessible to accommodate a wide range of users. </w:t>
            </w:r>
          </w:p>
        </w:tc>
      </w:tr>
    </w:tbl>
    <w:p w14:paraId="641F001F" w14:textId="5D7B8D10" w:rsidR="003312ED" w:rsidRDefault="003312ED">
      <w:pPr>
        <w:rPr>
          <w:sz w:val="20"/>
        </w:rPr>
      </w:pPr>
    </w:p>
    <w:p w14:paraId="22075134" w14:textId="77777777" w:rsidR="00DF7476" w:rsidRDefault="00DF7476">
      <w:pPr>
        <w:rPr>
          <w:sz w:val="20"/>
        </w:rPr>
      </w:pPr>
    </w:p>
    <w:p w14:paraId="68E70B4A" w14:textId="77777777" w:rsidR="00DF7476" w:rsidRDefault="00DF7476">
      <w:pPr>
        <w:rPr>
          <w:sz w:val="20"/>
        </w:rPr>
      </w:pPr>
    </w:p>
    <w:p w14:paraId="02A907B4" w14:textId="77777777" w:rsidR="00DF7476" w:rsidRDefault="00DF7476">
      <w:pPr>
        <w:rPr>
          <w:sz w:val="20"/>
        </w:rPr>
      </w:pPr>
    </w:p>
    <w:p w14:paraId="2999347F" w14:textId="77777777" w:rsidR="00DF7476" w:rsidRPr="00504AEC" w:rsidRDefault="00DF7476">
      <w:pPr>
        <w:rPr>
          <w:sz w:val="20"/>
        </w:rPr>
      </w:pPr>
    </w:p>
    <w:bookmarkStart w:id="4" w:name="_Toc531241138"/>
    <w:p w14:paraId="14548B3E" w14:textId="77777777" w:rsidR="003312ED" w:rsidRPr="00504AEC" w:rsidRDefault="00666656">
      <w:pPr>
        <w:pStyle w:val="Heading2"/>
        <w:rPr>
          <w:sz w:val="28"/>
        </w:rPr>
      </w:pPr>
      <w:sdt>
        <w:sdtPr>
          <w:rPr>
            <w:sz w:val="28"/>
          </w:rPr>
          <w:alias w:val="High-Level Requirements:"/>
          <w:tag w:val="High-Level Requirements:"/>
          <w:id w:val="-1806920622"/>
          <w:placeholder>
            <w:docPart w:val="36E7833B1C824E6F894C24439846AB2C"/>
          </w:placeholder>
          <w:temporary/>
          <w:showingPlcHdr/>
          <w15:appearance w15:val="hidden"/>
        </w:sdtPr>
        <w:sdtEndPr/>
        <w:sdtContent>
          <w:r w:rsidR="001A728E" w:rsidRPr="00504AEC">
            <w:rPr>
              <w:sz w:val="28"/>
            </w:rPr>
            <w:t>High-Level Requirements</w:t>
          </w:r>
        </w:sdtContent>
      </w:sdt>
      <w:bookmarkEnd w:id="4"/>
    </w:p>
    <w:tbl>
      <w:tblPr>
        <w:tblStyle w:val="TipTable"/>
        <w:tblW w:w="5000" w:type="pct"/>
        <w:tblLook w:val="04A0" w:firstRow="1" w:lastRow="0" w:firstColumn="1" w:lastColumn="0" w:noHBand="0" w:noVBand="1"/>
        <w:tblDescription w:val="Layout table"/>
      </w:tblPr>
      <w:tblGrid>
        <w:gridCol w:w="577"/>
        <w:gridCol w:w="8783"/>
      </w:tblGrid>
      <w:tr w:rsidR="005D4DC9" w:rsidRPr="00504AEC" w14:paraId="4FD8C7F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A6E852C" w14:textId="77777777" w:rsidR="005D4DC9" w:rsidRPr="00504AEC" w:rsidRDefault="005D4DC9" w:rsidP="007664E8">
            <w:pPr>
              <w:rPr>
                <w:sz w:val="20"/>
              </w:rPr>
            </w:pPr>
            <w:r w:rsidRPr="00504AEC">
              <w:rPr>
                <w:noProof/>
                <w:sz w:val="20"/>
                <w:lang w:val="en-CA" w:eastAsia="en-CA"/>
              </w:rPr>
              <mc:AlternateContent>
                <mc:Choice Requires="wpg">
                  <w:drawing>
                    <wp:inline distT="0" distB="0" distL="0" distR="0" wp14:anchorId="5B16B15E" wp14:editId="109F39B2">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6F31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YLsEA&#10;AADbAAAADwAAAGRycy9kb3ducmV2LnhtbERPyWrDMBC9F/oPYgq5NXJCSIwbOYRCoRAoieMeehus&#10;8UKtkbBU2/n7qlDIbR5vnf1hNr0YafCdZQWrZQKCuLK640ZBeX17TkH4gKyxt0wKbuThkD8+7DHT&#10;duILjUVoRAxhn6GCNgSXSemrlgz6pXXEkavtYDBEODRSDzjFcNPLdZJspcGOY0OLjl5bqr6LH6Pg&#10;hB9c4lh3Mt2d14mj/mvjPpVaPM3HFxCB5nAX/7vfdZy/g79f4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zWC7BAAAA2wAAAA8AAAAAAAAAAAAAAAAAmAIAAGRycy9kb3du&#10;cmV2LnhtbFBLBQYAAAAABAAEAPUAAACGAwAAAAA=&#10;" fillcolor="#2e74b5 [2404]" stroked="f" strokeweight="0"/>
                      <v:shape id="Freeform 1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CF78C93" w14:textId="3FADD1E9" w:rsidR="005D4DC9" w:rsidRPr="00504AEC" w:rsidRDefault="0003110B" w:rsidP="0003110B">
            <w:pPr>
              <w:pStyle w:val="TipText"/>
              <w:cnfStyle w:val="000000000000" w:firstRow="0" w:lastRow="0" w:firstColumn="0" w:lastColumn="0" w:oddVBand="0" w:evenVBand="0" w:oddHBand="0" w:evenHBand="0" w:firstRowFirstColumn="0" w:firstRowLastColumn="0" w:lastRowFirstColumn="0" w:lastRowLastColumn="0"/>
              <w:rPr>
                <w:sz w:val="20"/>
              </w:rPr>
            </w:pPr>
            <w:r w:rsidRPr="00000EA5">
              <w:rPr>
                <w:sz w:val="22"/>
              </w:rPr>
              <w:t>Based on the needs specified by the client, we have developed list of requirements necessary for a successful project.</w:t>
            </w:r>
          </w:p>
        </w:tc>
      </w:tr>
    </w:tbl>
    <w:p w14:paraId="2806A57C" w14:textId="77777777" w:rsidR="00DF7476" w:rsidRDefault="00DF7476">
      <w:pPr>
        <w:rPr>
          <w:sz w:val="22"/>
        </w:rPr>
      </w:pPr>
    </w:p>
    <w:p w14:paraId="0B4F0EEC" w14:textId="77737FFD" w:rsidR="003312ED" w:rsidRPr="00000EA5" w:rsidRDefault="0003110B">
      <w:pPr>
        <w:rPr>
          <w:sz w:val="22"/>
        </w:rPr>
      </w:pPr>
      <w:r w:rsidRPr="00000EA5">
        <w:rPr>
          <w:sz w:val="22"/>
        </w:rPr>
        <w:t>The app must satisfy the following requirements:</w:t>
      </w:r>
    </w:p>
    <w:p w14:paraId="72FC2ACE" w14:textId="4A4F765C" w:rsidR="003312ED" w:rsidRPr="00000EA5" w:rsidRDefault="00EA004B" w:rsidP="008D5E06">
      <w:pPr>
        <w:pStyle w:val="ListBullet"/>
        <w:rPr>
          <w:sz w:val="22"/>
        </w:rPr>
      </w:pPr>
      <w:r w:rsidRPr="00000EA5">
        <w:rPr>
          <w:sz w:val="22"/>
        </w:rPr>
        <w:t>Program must support accessibility features in order to be used through screen readers by the visually impaired users</w:t>
      </w:r>
    </w:p>
    <w:p w14:paraId="6F81A379" w14:textId="71A64A40" w:rsidR="00384ACD" w:rsidRPr="00000EA5" w:rsidRDefault="00384ACD" w:rsidP="00384ACD">
      <w:pPr>
        <w:pStyle w:val="ListBullet"/>
        <w:numPr>
          <w:ilvl w:val="1"/>
          <w:numId w:val="2"/>
        </w:numPr>
        <w:rPr>
          <w:sz w:val="22"/>
        </w:rPr>
      </w:pPr>
      <w:r w:rsidRPr="00000EA5">
        <w:rPr>
          <w:sz w:val="22"/>
        </w:rPr>
        <w:t>The app should work seamlessly with screen readers</w:t>
      </w:r>
    </w:p>
    <w:p w14:paraId="4F030E15" w14:textId="7A858B67" w:rsidR="003312ED" w:rsidRPr="00000EA5" w:rsidRDefault="00EA004B">
      <w:pPr>
        <w:pStyle w:val="ListBullet"/>
        <w:rPr>
          <w:sz w:val="22"/>
        </w:rPr>
      </w:pPr>
      <w:r w:rsidRPr="00000EA5">
        <w:rPr>
          <w:sz w:val="22"/>
        </w:rPr>
        <w:t>Program must support at least two operating system platforms</w:t>
      </w:r>
    </w:p>
    <w:p w14:paraId="59D5CF7B" w14:textId="44DF5A60" w:rsidR="00EA004B" w:rsidRPr="00000EA5" w:rsidRDefault="00EA004B" w:rsidP="00EA004B">
      <w:pPr>
        <w:pStyle w:val="ListBullet"/>
        <w:numPr>
          <w:ilvl w:val="1"/>
          <w:numId w:val="2"/>
        </w:numPr>
        <w:rPr>
          <w:sz w:val="22"/>
        </w:rPr>
      </w:pPr>
      <w:r w:rsidRPr="00000EA5">
        <w:rPr>
          <w:sz w:val="22"/>
        </w:rPr>
        <w:t>The app supports Windows and Linux platforms</w:t>
      </w:r>
    </w:p>
    <w:p w14:paraId="43400F2D" w14:textId="7221E74A" w:rsidR="003312ED" w:rsidRPr="00000EA5" w:rsidRDefault="00EA004B">
      <w:pPr>
        <w:pStyle w:val="ListBullet"/>
        <w:rPr>
          <w:sz w:val="22"/>
        </w:rPr>
      </w:pPr>
      <w:r w:rsidRPr="00000EA5">
        <w:rPr>
          <w:sz w:val="22"/>
        </w:rPr>
        <w:t>Program must have a user-friendly interface</w:t>
      </w:r>
    </w:p>
    <w:p w14:paraId="19B2FB6B" w14:textId="0FD7EEB4" w:rsidR="00EA004B" w:rsidRPr="00000EA5" w:rsidRDefault="00EA004B">
      <w:pPr>
        <w:pStyle w:val="ListBullet"/>
        <w:rPr>
          <w:sz w:val="22"/>
        </w:rPr>
      </w:pPr>
      <w:r w:rsidRPr="00000EA5">
        <w:rPr>
          <w:sz w:val="22"/>
        </w:rPr>
        <w:t xml:space="preserve">Users should be able to use the program at ease, that is, users should be able to freely add, edit and delete actions in a scenario. </w:t>
      </w:r>
    </w:p>
    <w:p w14:paraId="635958F9" w14:textId="2E16D364" w:rsidR="00504AEC" w:rsidRPr="00000EA5" w:rsidRDefault="00EA004B" w:rsidP="00504AEC">
      <w:pPr>
        <w:pStyle w:val="ListBullet"/>
        <w:rPr>
          <w:sz w:val="22"/>
        </w:rPr>
      </w:pPr>
      <w:r w:rsidRPr="00000EA5">
        <w:rPr>
          <w:sz w:val="22"/>
        </w:rPr>
        <w:t xml:space="preserve">Program must run without errors and </w:t>
      </w:r>
      <w:r w:rsidR="00504AEC" w:rsidRPr="00000EA5">
        <w:rPr>
          <w:sz w:val="22"/>
        </w:rPr>
        <w:t>host error logs with messages to indicate user is doing something wrong</w:t>
      </w:r>
    </w:p>
    <w:p w14:paraId="06DED826" w14:textId="3CB875E6" w:rsidR="00504AEC" w:rsidRPr="00000EA5" w:rsidRDefault="00504AEC" w:rsidP="00504AEC">
      <w:pPr>
        <w:pStyle w:val="ListBullet"/>
        <w:rPr>
          <w:sz w:val="22"/>
        </w:rPr>
      </w:pPr>
      <w:r w:rsidRPr="00000EA5">
        <w:rPr>
          <w:sz w:val="22"/>
        </w:rPr>
        <w:t>Program must maintain a simple format for user to see their input actions meanwhile still maintain the correct format for the scenario in order to play it through TBB</w:t>
      </w:r>
    </w:p>
    <w:bookmarkStart w:id="5" w:name="_Toc531241139"/>
    <w:p w14:paraId="0B92F922" w14:textId="77777777" w:rsidR="003312ED" w:rsidRPr="00504AEC" w:rsidRDefault="00666656">
      <w:pPr>
        <w:pStyle w:val="Heading2"/>
        <w:rPr>
          <w:sz w:val="28"/>
        </w:rPr>
      </w:pPr>
      <w:sdt>
        <w:sdtPr>
          <w:rPr>
            <w:sz w:val="28"/>
          </w:rPr>
          <w:alias w:val="Deliverables:"/>
          <w:tag w:val="Deliverables:"/>
          <w:id w:val="1659027517"/>
          <w:placeholder>
            <w:docPart w:val="06F2F0C5A808445A9AECCB8E38013FA8"/>
          </w:placeholder>
          <w:temporary/>
          <w:showingPlcHdr/>
          <w15:appearance w15:val="hidden"/>
        </w:sdtPr>
        <w:sdtEndPr/>
        <w:sdtContent>
          <w:r w:rsidR="001A728E" w:rsidRPr="00504AEC">
            <w:rPr>
              <w:sz w:val="28"/>
            </w:rPr>
            <w:t>Deliverables</w:t>
          </w:r>
        </w:sdtContent>
      </w:sdt>
      <w:bookmarkEnd w:id="5"/>
    </w:p>
    <w:tbl>
      <w:tblPr>
        <w:tblStyle w:val="TipTable"/>
        <w:tblW w:w="5000" w:type="pct"/>
        <w:tblLook w:val="04A0" w:firstRow="1" w:lastRow="0" w:firstColumn="1" w:lastColumn="0" w:noHBand="0" w:noVBand="1"/>
        <w:tblDescription w:val="Layout table"/>
      </w:tblPr>
      <w:tblGrid>
        <w:gridCol w:w="577"/>
        <w:gridCol w:w="8783"/>
      </w:tblGrid>
      <w:tr w:rsidR="005D4DC9" w:rsidRPr="00504AEC" w14:paraId="4E8272A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06C4147" w14:textId="77777777" w:rsidR="005D4DC9" w:rsidRPr="00504AEC" w:rsidRDefault="005D4DC9" w:rsidP="007664E8">
            <w:pPr>
              <w:rPr>
                <w:sz w:val="20"/>
              </w:rPr>
            </w:pPr>
            <w:r w:rsidRPr="00504AEC">
              <w:rPr>
                <w:noProof/>
                <w:sz w:val="20"/>
                <w:lang w:val="en-CA" w:eastAsia="en-CA"/>
              </w:rPr>
              <mc:AlternateContent>
                <mc:Choice Requires="wpg">
                  <w:drawing>
                    <wp:inline distT="0" distB="0" distL="0" distR="0" wp14:anchorId="47750D46" wp14:editId="708B0554">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81B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h7sIA&#10;AADbAAAADwAAAGRycy9kb3ducmV2LnhtbESPQYvCMBSE74L/ITzBm6aKu0o1igiCICy7Xffg7dE8&#10;22LzEppY6783C4LHYWa+YVabztSipcZXlhVMxgkI4tzqigsFp9/9aAHCB2SNtWVS8CAPm3W/t8JU&#10;2zv/UJuFQkQI+xQVlCG4VEqfl2TQj60jjt7FNgZDlE0hdYP3CDe1nCbJpzRYcVwo0dGupPya3YyC&#10;I37xCdtLJRfz72niqD7P3J9Sw0G3XYII1IV3+NU+aAUfc/j/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eHuwgAAANsAAAAPAAAAAAAAAAAAAAAAAJgCAABkcnMvZG93&#10;bnJldi54bWxQSwUGAAAAAAQABAD1AAAAhwMAAAAA&#10;" fillcolor="#2e74b5 [2404]" stroked="f" strokeweight="0"/>
                      <v:shape id="Freeform 5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ZkcIA&#10;AADbAAAADwAAAGRycy9kb3ducmV2LnhtbERPTWvCQBC9F/oflil4q5sWNCG6CaVQ0IOYqr1Ps2MS&#10;zc6m2dWk/fXdg+Dx8b6X+WhacaXeNZYVvEwjEMSl1Q1XCg77j+cEhPPIGlvLpOCXHOTZ48MSU20H&#10;/qTrzlcihLBLUUHtfZdK6cqaDLqp7YgDd7S9QR9gX0nd4xDCTStfo2guDTYcGmrs6L2m8ry7GAXb&#10;b3v62/8UVfu17g5Wb8q4iBOlJk/j2wKEp9HfxTf3SiuYhbH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1mR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1115E9" w14:textId="42DC7F01" w:rsidR="005D4DC9" w:rsidRPr="00504AEC" w:rsidRDefault="007D7FEE" w:rsidP="00F37959">
            <w:pPr>
              <w:pStyle w:val="TipText"/>
              <w:cnfStyle w:val="000000000000" w:firstRow="0" w:lastRow="0" w:firstColumn="0" w:lastColumn="0" w:oddVBand="0" w:evenVBand="0" w:oddHBand="0" w:evenHBand="0" w:firstRowFirstColumn="0" w:firstRowLastColumn="0" w:lastRowFirstColumn="0" w:lastRowLastColumn="0"/>
              <w:rPr>
                <w:sz w:val="18"/>
              </w:rPr>
            </w:pPr>
            <w:r w:rsidRPr="00000EA5">
              <w:rPr>
                <w:sz w:val="20"/>
              </w:rPr>
              <w:t xml:space="preserve">There are two sets of final deliverables for this project. The product deliverable is the Authoring App, which is released as a JAR file, is the software program which supports the creation, modifications and simulation for a scenario. </w:t>
            </w:r>
            <w:r w:rsidR="00F37959" w:rsidRPr="00000EA5">
              <w:rPr>
                <w:sz w:val="20"/>
              </w:rPr>
              <w:t xml:space="preserve">The project deliverables are the four types of documents requested by the client for this project and they are the Requirements Document, Design Document, User Manual and Testing Document. The end product is expected to be delivered by November 30, 2018 by the client and it should satisfy the criteria set by the client at the initial stage of development. </w:t>
            </w:r>
          </w:p>
        </w:tc>
      </w:tr>
    </w:tbl>
    <w:p w14:paraId="7D760107" w14:textId="77777777" w:rsidR="003312ED" w:rsidRPr="00504AEC" w:rsidRDefault="003312ED">
      <w:pPr>
        <w:rPr>
          <w:sz w:val="20"/>
        </w:rPr>
      </w:pPr>
    </w:p>
    <w:p w14:paraId="331273DD" w14:textId="48EABD67" w:rsidR="003312ED" w:rsidRPr="00504AEC" w:rsidRDefault="00F37959">
      <w:pPr>
        <w:pStyle w:val="Heading2"/>
        <w:rPr>
          <w:sz w:val="28"/>
        </w:rPr>
      </w:pPr>
      <w:bookmarkStart w:id="6" w:name="_Toc531241140"/>
      <w:r>
        <w:rPr>
          <w:sz w:val="28"/>
        </w:rPr>
        <w:t>Assumptions</w:t>
      </w:r>
      <w:bookmarkEnd w:id="6"/>
    </w:p>
    <w:tbl>
      <w:tblPr>
        <w:tblStyle w:val="TipTable"/>
        <w:tblW w:w="5000" w:type="pct"/>
        <w:tblLook w:val="04A0" w:firstRow="1" w:lastRow="0" w:firstColumn="1" w:lastColumn="0" w:noHBand="0" w:noVBand="1"/>
        <w:tblDescription w:val="Layout table"/>
      </w:tblPr>
      <w:tblGrid>
        <w:gridCol w:w="577"/>
        <w:gridCol w:w="8783"/>
      </w:tblGrid>
      <w:tr w:rsidR="005D4DC9" w:rsidRPr="00504AEC" w14:paraId="6E5EA37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5F3A4BF" w14:textId="77777777" w:rsidR="005D4DC9" w:rsidRPr="00504AEC" w:rsidRDefault="005D4DC9" w:rsidP="007664E8">
            <w:pPr>
              <w:rPr>
                <w:sz w:val="20"/>
              </w:rPr>
            </w:pPr>
            <w:r w:rsidRPr="00504AEC">
              <w:rPr>
                <w:noProof/>
                <w:sz w:val="20"/>
                <w:lang w:val="en-CA" w:eastAsia="en-CA"/>
              </w:rPr>
              <mc:AlternateContent>
                <mc:Choice Requires="wpg">
                  <w:drawing>
                    <wp:inline distT="0" distB="0" distL="0" distR="0" wp14:anchorId="20584B9F" wp14:editId="7659E003">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6AB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J78A&#10;AADbAAAADwAAAGRycy9kb3ducmV2LnhtbERPy4rCMBTdC/MP4Q6403REtFTTIgPCwMDgc+Hu0lzb&#10;YnMTmlg7f28WgsvDea+LwbSip843lhV8TRMQxKXVDVcKTsftJAXhA7LG1jIp+CcPRf4xWmOm7YP3&#10;1B9CJWII+wwV1CG4TEpf1mTQT60jjtzVdgZDhF0ldYePGG5aOUuShTTYcGyo0dF3TeXtcDcKfvGP&#10;T9hfG5kud7PEUXuZu7NS489hswIRaAhv8cv9oxUs4vr4Jf4AmT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3LMnvwAAANsAAAAPAAAAAAAAAAAAAAAAAJgCAABkcnMvZG93bnJl&#10;di54bWxQSwUGAAAAAAQABAD1AAAAhAMAAAAA&#10;" fillcolor="#2e74b5 [2404]" stroked="f" strokeweight="0"/>
                      <v:shape id="Freeform 6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6scMA&#10;AADbAAAADwAAAGRycy9kb3ducmV2LnhtbESPT4vCMBTE74LfITzBm6b1oFKNRQRBD+L/+9vmbdvd&#10;5qU2Uet++o2wsMdhZn7DzNPWVOJBjSstK4iHEQjizOqScwWX83owBeE8ssbKMil4kYN00e3MMdH2&#10;yUd6nHwuAoRdggoK7+tESpcVZNANbU0cvE/bGPRBNrnUDT4D3FRyFEVjabDksFBgTauCsu/T3SjY&#10;f9ivn/PtkFfXbX2xepdNDpOpUv1eu5yB8NT6//Bfe6MVjG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E6sc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042DD2" w14:textId="137B5AA9" w:rsidR="005D4DC9" w:rsidRPr="00504AEC" w:rsidRDefault="00F37959" w:rsidP="00F37959">
            <w:pPr>
              <w:pStyle w:val="TipText"/>
              <w:cnfStyle w:val="000000000000" w:firstRow="0" w:lastRow="0" w:firstColumn="0" w:lastColumn="0" w:oddVBand="0" w:evenVBand="0" w:oddHBand="0" w:evenHBand="0" w:firstRowFirstColumn="0" w:firstRowLastColumn="0" w:lastRowFirstColumn="0" w:lastRowLastColumn="0"/>
              <w:rPr>
                <w:sz w:val="18"/>
              </w:rPr>
            </w:pPr>
            <w:r w:rsidRPr="00000EA5">
              <w:rPr>
                <w:sz w:val="20"/>
              </w:rPr>
              <w:t>There were a few underlying assumptions made in the design process of the program</w:t>
            </w:r>
            <w:r w:rsidR="00384ACD" w:rsidRPr="00000EA5">
              <w:rPr>
                <w:sz w:val="20"/>
              </w:rPr>
              <w:t xml:space="preserve">. These assumptions were made to provide user with the most optimal experience. </w:t>
            </w:r>
          </w:p>
        </w:tc>
      </w:tr>
    </w:tbl>
    <w:p w14:paraId="150EC797" w14:textId="77777777" w:rsidR="00384ACD" w:rsidRDefault="00384ACD" w:rsidP="00384ACD">
      <w:pPr>
        <w:rPr>
          <w:sz w:val="20"/>
        </w:rPr>
      </w:pPr>
    </w:p>
    <w:p w14:paraId="1CC03DB1" w14:textId="53C76453" w:rsidR="00384ACD" w:rsidRPr="00504AEC" w:rsidRDefault="00384ACD" w:rsidP="00384ACD">
      <w:pPr>
        <w:rPr>
          <w:sz w:val="20"/>
        </w:rPr>
      </w:pPr>
      <w:r>
        <w:rPr>
          <w:sz w:val="20"/>
        </w:rPr>
        <w:t>The following assumptions were made in order to narrow down the criteria of requirements for the project</w:t>
      </w:r>
      <w:r w:rsidRPr="00504AEC">
        <w:rPr>
          <w:sz w:val="20"/>
        </w:rPr>
        <w:t>:</w:t>
      </w:r>
    </w:p>
    <w:p w14:paraId="3FB2AFDA" w14:textId="4EF94403" w:rsidR="003312ED" w:rsidRDefault="00384ACD" w:rsidP="00384ACD">
      <w:pPr>
        <w:pStyle w:val="ListBullet"/>
        <w:rPr>
          <w:sz w:val="20"/>
        </w:rPr>
      </w:pPr>
      <w:r>
        <w:rPr>
          <w:sz w:val="20"/>
        </w:rPr>
        <w:t>User is familiar with the technology necessary to use this application</w:t>
      </w:r>
    </w:p>
    <w:p w14:paraId="7ADEC35A" w14:textId="2ED56983" w:rsidR="00384ACD" w:rsidRDefault="00384ACD" w:rsidP="00384ACD">
      <w:pPr>
        <w:pStyle w:val="ListBullet"/>
        <w:rPr>
          <w:sz w:val="20"/>
        </w:rPr>
      </w:pPr>
      <w:r>
        <w:rPr>
          <w:sz w:val="20"/>
        </w:rPr>
        <w:t>User is fluent in the English language</w:t>
      </w:r>
    </w:p>
    <w:p w14:paraId="4BB30BB8" w14:textId="707D4D72" w:rsidR="00384ACD" w:rsidRDefault="00384ACD" w:rsidP="00384ACD">
      <w:pPr>
        <w:pStyle w:val="ListBullet"/>
        <w:rPr>
          <w:sz w:val="20"/>
        </w:rPr>
      </w:pPr>
      <w:r>
        <w:rPr>
          <w:sz w:val="20"/>
        </w:rPr>
        <w:lastRenderedPageBreak/>
        <w:t>User is running software on one of the following platforms: Windows, Linux</w:t>
      </w:r>
    </w:p>
    <w:p w14:paraId="4C3D8DFF" w14:textId="1A06CF21" w:rsidR="00384ACD" w:rsidRDefault="00384ACD" w:rsidP="00384ACD">
      <w:pPr>
        <w:pStyle w:val="ListBullet"/>
        <w:rPr>
          <w:sz w:val="20"/>
        </w:rPr>
      </w:pPr>
      <w:r>
        <w:rPr>
          <w:sz w:val="20"/>
        </w:rPr>
        <w:t>User understands the concept of braille cell and how to work with one</w:t>
      </w:r>
    </w:p>
    <w:p w14:paraId="2B814A29" w14:textId="6B1F2DA2" w:rsidR="00384ACD" w:rsidRPr="00504AEC" w:rsidRDefault="003F1939" w:rsidP="00384ACD">
      <w:pPr>
        <w:pStyle w:val="ListBullet"/>
        <w:rPr>
          <w:sz w:val="20"/>
        </w:rPr>
      </w:pPr>
      <w:r>
        <w:rPr>
          <w:sz w:val="20"/>
        </w:rPr>
        <w:t>User is comfortable working with and searching through different directories</w:t>
      </w:r>
    </w:p>
    <w:p w14:paraId="645F7815" w14:textId="3A319FA3" w:rsidR="003F1939" w:rsidRPr="00504AEC" w:rsidRDefault="003F1939" w:rsidP="003F1939">
      <w:pPr>
        <w:pStyle w:val="Heading1"/>
        <w:rPr>
          <w:sz w:val="32"/>
        </w:rPr>
      </w:pPr>
      <w:bookmarkStart w:id="7" w:name="_Toc531241141"/>
      <w:r>
        <w:rPr>
          <w:sz w:val="32"/>
        </w:rPr>
        <w:t>B</w:t>
      </w:r>
      <w:r w:rsidRPr="00504AEC">
        <w:rPr>
          <w:sz w:val="32"/>
        </w:rPr>
        <w:t xml:space="preserve">. </w:t>
      </w:r>
      <w:r>
        <w:rPr>
          <w:sz w:val="32"/>
        </w:rPr>
        <w:t>Project description</w:t>
      </w:r>
      <w:bookmarkEnd w:id="7"/>
    </w:p>
    <w:p w14:paraId="451115F0" w14:textId="5AA3F1D8" w:rsidR="003312ED" w:rsidRPr="009E293B" w:rsidRDefault="003F1939" w:rsidP="009E293B">
      <w:pPr>
        <w:pStyle w:val="Heading2"/>
        <w:numPr>
          <w:ilvl w:val="0"/>
          <w:numId w:val="20"/>
        </w:numPr>
        <w:rPr>
          <w:sz w:val="28"/>
        </w:rPr>
      </w:pPr>
      <w:bookmarkStart w:id="8" w:name="_Toc531241142"/>
      <w:r w:rsidRPr="009E293B">
        <w:rPr>
          <w:sz w:val="28"/>
        </w:rPr>
        <w:t>About the Project</w:t>
      </w:r>
      <w:bookmarkEnd w:id="8"/>
    </w:p>
    <w:tbl>
      <w:tblPr>
        <w:tblStyle w:val="TipTable"/>
        <w:tblW w:w="5000" w:type="pct"/>
        <w:tblLook w:val="04A0" w:firstRow="1" w:lastRow="0" w:firstColumn="1" w:lastColumn="0" w:noHBand="0" w:noVBand="1"/>
        <w:tblDescription w:val="Layout table"/>
      </w:tblPr>
      <w:tblGrid>
        <w:gridCol w:w="577"/>
        <w:gridCol w:w="8783"/>
      </w:tblGrid>
      <w:tr w:rsidR="005D4DC9" w:rsidRPr="00000EA5" w14:paraId="695BF61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B836690" w14:textId="77777777" w:rsidR="005D4DC9" w:rsidRPr="00000EA5" w:rsidRDefault="005D4DC9" w:rsidP="007664E8">
            <w:pPr>
              <w:rPr>
                <w:sz w:val="22"/>
              </w:rPr>
            </w:pPr>
            <w:r w:rsidRPr="00000EA5">
              <w:rPr>
                <w:noProof/>
                <w:sz w:val="22"/>
                <w:lang w:val="en-CA" w:eastAsia="en-CA"/>
              </w:rPr>
              <mc:AlternateContent>
                <mc:Choice Requires="wpg">
                  <w:drawing>
                    <wp:inline distT="0" distB="0" distL="0" distR="0" wp14:anchorId="70F3B757" wp14:editId="50CD864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84AA7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4tUMIA&#10;AADbAAAADwAAAGRycy9kb3ducmV2LnhtbESPQYvCMBSE74L/ITxhb5rqiko1igiCsLC4VQ/eHs2z&#10;LTYvoYm1++83grDHYWa+YVabztSipcZXlhWMRwkI4tzqigsF59N+uADhA7LG2jIp+CUPm3W/t8JU&#10;2yf/UJuFQkQI+xQVlCG4VEqfl2TQj6wjjt7NNgZDlE0hdYPPCDe1nCTJTBqsOC6U6GhXUn7PHkbB&#10;F37zGdtbJRfz4yRxVF+n7qLUx6DbLkEE6sJ/+N0+aAWzT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i1QwgAAANsAAAAPAAAAAAAAAAAAAAAAAJgCAABkcnMvZG93&#10;bnJldi54bWxQSwUGAAAAAAQABAD1AAAAhwMAAAAA&#10;" fillcolor="#2e74b5 [2404]" stroked="f" strokeweight="0"/>
                      <v:shape id="Freeform 64"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B027C01" w14:textId="52EE26CC" w:rsidR="005D4DC9" w:rsidRPr="00000EA5" w:rsidRDefault="008C7933" w:rsidP="007D6874">
            <w:pPr>
              <w:pStyle w:val="TipText"/>
              <w:cnfStyle w:val="000000000000" w:firstRow="0" w:lastRow="0" w:firstColumn="0" w:lastColumn="0" w:oddVBand="0" w:evenVBand="0" w:oddHBand="0" w:evenHBand="0" w:firstRowFirstColumn="0" w:firstRowLastColumn="0" w:lastRowFirstColumn="0" w:lastRowLastColumn="0"/>
              <w:rPr>
                <w:sz w:val="20"/>
              </w:rPr>
            </w:pPr>
            <w:r w:rsidRPr="00000EA5">
              <w:rPr>
                <w:sz w:val="20"/>
              </w:rPr>
              <w:t xml:space="preserve">The idea for this project was brainstormed as an alternative for Treasure Box Braille. The Treasure Box Braille (TBB), is a device which displays words or characters in Braille and the users respond through the buttons. </w:t>
            </w:r>
            <w:r w:rsidR="007D6874" w:rsidRPr="00000EA5">
              <w:rPr>
                <w:sz w:val="20"/>
              </w:rPr>
              <w:t xml:space="preserve">Given that TBB is still a relatively new technology, it is not very affordable for the average user. From the educators’ perspective, it is extremely expensive for the school to invest in a huge quantity of TBB to support full sized classes. The school and/or the organization’s budget can restrain educators from utilizing this device and incorporate it into their classrooms.  </w:t>
            </w:r>
            <w:r w:rsidR="00E71A2A">
              <w:rPr>
                <w:sz w:val="20"/>
              </w:rPr>
              <w:t>This project provides an affordable, user-friendly app which educators, average user or visually-impaired, can use teach their students Braille.</w:t>
            </w:r>
          </w:p>
        </w:tc>
      </w:tr>
    </w:tbl>
    <w:p w14:paraId="07FCFEB8" w14:textId="512141AD" w:rsidR="003312ED" w:rsidRPr="00000EA5" w:rsidRDefault="003312ED">
      <w:pPr>
        <w:rPr>
          <w:sz w:val="22"/>
        </w:rPr>
      </w:pPr>
    </w:p>
    <w:p w14:paraId="0FC47FF6" w14:textId="6B506E8E" w:rsidR="003312ED" w:rsidRPr="00504AEC" w:rsidRDefault="007D6874">
      <w:pPr>
        <w:pStyle w:val="Heading2"/>
        <w:rPr>
          <w:sz w:val="28"/>
        </w:rPr>
      </w:pPr>
      <w:bookmarkStart w:id="9" w:name="_Toc531241143"/>
      <w:r>
        <w:rPr>
          <w:sz w:val="28"/>
        </w:rPr>
        <w:t>Use Cases</w:t>
      </w:r>
      <w:bookmarkEnd w:id="9"/>
    </w:p>
    <w:tbl>
      <w:tblPr>
        <w:tblStyle w:val="TipTable"/>
        <w:tblW w:w="5000" w:type="pct"/>
        <w:tblLook w:val="04A0" w:firstRow="1" w:lastRow="0" w:firstColumn="1" w:lastColumn="0" w:noHBand="0" w:noVBand="1"/>
        <w:tblDescription w:val="Layout table"/>
      </w:tblPr>
      <w:tblGrid>
        <w:gridCol w:w="577"/>
        <w:gridCol w:w="8783"/>
      </w:tblGrid>
      <w:tr w:rsidR="005D4DC9" w:rsidRPr="00504AEC" w14:paraId="120A57C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06DACCE" w14:textId="77777777" w:rsidR="005D4DC9" w:rsidRPr="00504AEC" w:rsidRDefault="005D4DC9" w:rsidP="007664E8">
            <w:pPr>
              <w:rPr>
                <w:sz w:val="20"/>
              </w:rPr>
            </w:pPr>
            <w:r w:rsidRPr="00504AEC">
              <w:rPr>
                <w:noProof/>
                <w:sz w:val="20"/>
                <w:lang w:val="en-CA" w:eastAsia="en-CA"/>
              </w:rPr>
              <mc:AlternateContent>
                <mc:Choice Requires="wpg">
                  <w:drawing>
                    <wp:inline distT="0" distB="0" distL="0" distR="0" wp14:anchorId="77A6485B" wp14:editId="4132CC16">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B679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OyMMA&#10;AADbAAAADwAAAGRycy9kb3ducmV2LnhtbESPwWrDMBBE74H8g9hAb7FcUxzjRgmlUCgUSpo4h9wW&#10;a2ObWithqbb791WgkOMwM2+Y7X42vRhp8J1lBY9JCoK4trrjRkF1elsXIHxA1thbJgW/5GG/Wy62&#10;WGo78ReNx9CICGFfooI2BFdK6euWDPrEOuLoXe1gMEQ5NFIPOEW46WWWprk02HFcaNHRa0v19/HH&#10;KPjAT65wvHay2Byy1FF/eXJnpR5W88sziEBzuIf/2+9aQZ7D7U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mOyMMAAADbAAAADwAAAAAAAAAAAAAAAACYAgAAZHJzL2Rv&#10;d25yZXYueG1sUEsFBgAAAAAEAAQA9QAAAIgDAAAAAA==&#10;" fillcolor="#2e74b5 [2404]" stroked="f" strokeweight="0"/>
                      <v:shape id="Freeform 6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HXsIA&#10;AADbAAAADwAAAGRycy9kb3ducmV2LnhtbESPT4vCMBTE7wt+h/AEb2uqByvVKCIIepD17/3ZPNtq&#10;81KbqN399BtB8DjMzG+Y8bQxpXhQ7QrLCnrdCARxanXBmYLDfvE9BOE8ssbSMin4JQfTSetrjIm2&#10;T97SY+czESDsElSQe18lUro0J4Ouayvi4J1tbdAHWWdS1/gMcFPKfhQNpMGCw0KOFc1zSq+7u1Hw&#10;c7KXv/1tk5XHVXWwep3Gm3ioVKfdzEYgPDX+E363l1rBIIbX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Ade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A8B034D" w14:textId="4C6336CC" w:rsidR="005D4DC9" w:rsidRPr="00504AEC" w:rsidRDefault="00000EA5" w:rsidP="00000EA5">
            <w:pPr>
              <w:pStyle w:val="TipText"/>
              <w:cnfStyle w:val="000000000000" w:firstRow="0" w:lastRow="0" w:firstColumn="0" w:lastColumn="0" w:oddVBand="0" w:evenVBand="0" w:oddHBand="0" w:evenHBand="0" w:firstRowFirstColumn="0" w:firstRowLastColumn="0" w:lastRowFirstColumn="0" w:lastRowLastColumn="0"/>
              <w:rPr>
                <w:sz w:val="18"/>
              </w:rPr>
            </w:pPr>
            <w:r w:rsidRPr="00000EA5">
              <w:rPr>
                <w:sz w:val="20"/>
              </w:rPr>
              <w:t>A use case is a list of actions typically defining the interactions between the user and the system to achieve a goal. In the Authoring App, the user opens program to a main menu that has four possible action paths. The four paths are Create a Scenario, Edit Existing Scenario, Play a Scenario and Exit App. The table below explains the four different action paths and their use cases.</w:t>
            </w:r>
          </w:p>
        </w:tc>
      </w:tr>
    </w:tbl>
    <w:p w14:paraId="31D51743" w14:textId="77777777" w:rsidR="003312ED" w:rsidRDefault="003312ED">
      <w:pPr>
        <w:rPr>
          <w:sz w:val="20"/>
        </w:rPr>
      </w:pPr>
    </w:p>
    <w:p w14:paraId="16C7FF02" w14:textId="476B6256" w:rsidR="00CA007B" w:rsidRPr="00CA007B" w:rsidRDefault="00CA007B" w:rsidP="00CA007B">
      <w:pPr>
        <w:pStyle w:val="Caption"/>
        <w:keepNext/>
        <w:rPr>
          <w:sz w:val="20"/>
        </w:rPr>
      </w:pPr>
      <w:r w:rsidRPr="00CA007B">
        <w:rPr>
          <w:sz w:val="20"/>
        </w:rPr>
        <w:t xml:space="preserve">Table </w:t>
      </w:r>
      <w:r w:rsidRPr="00CA007B">
        <w:rPr>
          <w:sz w:val="20"/>
        </w:rPr>
        <w:fldChar w:fldCharType="begin"/>
      </w:r>
      <w:r w:rsidRPr="00CA007B">
        <w:rPr>
          <w:sz w:val="20"/>
        </w:rPr>
        <w:instrText xml:space="preserve"> SEQ Table \* ARABIC </w:instrText>
      </w:r>
      <w:r w:rsidRPr="00CA007B">
        <w:rPr>
          <w:sz w:val="20"/>
        </w:rPr>
        <w:fldChar w:fldCharType="separate"/>
      </w:r>
      <w:r>
        <w:rPr>
          <w:noProof/>
          <w:sz w:val="20"/>
        </w:rPr>
        <w:t>1</w:t>
      </w:r>
      <w:r w:rsidRPr="00CA007B">
        <w:rPr>
          <w:sz w:val="20"/>
        </w:rPr>
        <w:fldChar w:fldCharType="end"/>
      </w:r>
      <w:r w:rsidRPr="00CA007B">
        <w:rPr>
          <w:sz w:val="20"/>
        </w:rPr>
        <w:t>: List of Use Cases for Main Menu of Authoring App</w:t>
      </w:r>
    </w:p>
    <w:tbl>
      <w:tblPr>
        <w:tblStyle w:val="ProjectScopeTable"/>
        <w:tblW w:w="0" w:type="auto"/>
        <w:tblLook w:val="04A0" w:firstRow="1" w:lastRow="0" w:firstColumn="1" w:lastColumn="0" w:noHBand="0" w:noVBand="1"/>
      </w:tblPr>
      <w:tblGrid>
        <w:gridCol w:w="4675"/>
        <w:gridCol w:w="4675"/>
      </w:tblGrid>
      <w:tr w:rsidR="00101885" w14:paraId="3D3ECAA0" w14:textId="77777777" w:rsidTr="00101885">
        <w:trPr>
          <w:cnfStyle w:val="100000000000" w:firstRow="1" w:lastRow="0" w:firstColumn="0" w:lastColumn="0" w:oddVBand="0" w:evenVBand="0" w:oddHBand="0" w:evenHBand="0" w:firstRowFirstColumn="0" w:firstRowLastColumn="0" w:lastRowFirstColumn="0" w:lastRowLastColumn="0"/>
        </w:trPr>
        <w:tc>
          <w:tcPr>
            <w:tcW w:w="4675" w:type="dxa"/>
          </w:tcPr>
          <w:p w14:paraId="2F94FCB4" w14:textId="18D7AC94" w:rsidR="00101885" w:rsidRDefault="00101885" w:rsidP="00101885">
            <w:pPr>
              <w:jc w:val="center"/>
              <w:rPr>
                <w:sz w:val="20"/>
              </w:rPr>
            </w:pPr>
            <w:r>
              <w:rPr>
                <w:sz w:val="20"/>
              </w:rPr>
              <w:t>Use Case</w:t>
            </w:r>
          </w:p>
        </w:tc>
        <w:tc>
          <w:tcPr>
            <w:tcW w:w="4675" w:type="dxa"/>
          </w:tcPr>
          <w:p w14:paraId="01AF4D8D" w14:textId="250463FD" w:rsidR="00101885" w:rsidRDefault="00101885" w:rsidP="00101885">
            <w:pPr>
              <w:jc w:val="center"/>
              <w:rPr>
                <w:sz w:val="20"/>
              </w:rPr>
            </w:pPr>
            <w:r>
              <w:rPr>
                <w:sz w:val="20"/>
              </w:rPr>
              <w:t>Sequence</w:t>
            </w:r>
          </w:p>
        </w:tc>
      </w:tr>
      <w:tr w:rsidR="00101885" w14:paraId="03DDB815" w14:textId="77777777" w:rsidTr="00101885">
        <w:tc>
          <w:tcPr>
            <w:tcW w:w="4675" w:type="dxa"/>
          </w:tcPr>
          <w:p w14:paraId="3FB62C78" w14:textId="77777777" w:rsidR="004C1882" w:rsidRDefault="004C1882" w:rsidP="00101885">
            <w:pPr>
              <w:jc w:val="center"/>
              <w:rPr>
                <w:sz w:val="20"/>
              </w:rPr>
            </w:pPr>
          </w:p>
          <w:p w14:paraId="2CF04301" w14:textId="347C998F" w:rsidR="00101885" w:rsidRDefault="00101885" w:rsidP="00101885">
            <w:pPr>
              <w:jc w:val="center"/>
              <w:rPr>
                <w:sz w:val="20"/>
              </w:rPr>
            </w:pPr>
            <w:r>
              <w:rPr>
                <w:sz w:val="20"/>
              </w:rPr>
              <w:t>Play a Scenario</w:t>
            </w:r>
          </w:p>
        </w:tc>
        <w:tc>
          <w:tcPr>
            <w:tcW w:w="4675" w:type="dxa"/>
          </w:tcPr>
          <w:p w14:paraId="3D944F43" w14:textId="77777777" w:rsidR="00101885" w:rsidRDefault="00101885" w:rsidP="009E293B">
            <w:pPr>
              <w:pStyle w:val="ListParagraph"/>
              <w:numPr>
                <w:ilvl w:val="0"/>
                <w:numId w:val="16"/>
              </w:numPr>
              <w:spacing w:line="276" w:lineRule="auto"/>
              <w:rPr>
                <w:sz w:val="20"/>
              </w:rPr>
            </w:pPr>
            <w:r>
              <w:rPr>
                <w:sz w:val="20"/>
              </w:rPr>
              <w:t>System opens a File Chooser</w:t>
            </w:r>
          </w:p>
          <w:p w14:paraId="20271B37" w14:textId="77777777" w:rsidR="00101885" w:rsidRDefault="00101885" w:rsidP="009E293B">
            <w:pPr>
              <w:pStyle w:val="ListParagraph"/>
              <w:numPr>
                <w:ilvl w:val="0"/>
                <w:numId w:val="16"/>
              </w:numPr>
              <w:spacing w:line="276" w:lineRule="auto"/>
              <w:rPr>
                <w:sz w:val="20"/>
              </w:rPr>
            </w:pPr>
            <w:r>
              <w:rPr>
                <w:sz w:val="20"/>
              </w:rPr>
              <w:t>User selects scenario file</w:t>
            </w:r>
          </w:p>
          <w:p w14:paraId="4B507665" w14:textId="77777777" w:rsidR="00101885" w:rsidRDefault="00101885" w:rsidP="009E293B">
            <w:pPr>
              <w:pStyle w:val="ListParagraph"/>
              <w:numPr>
                <w:ilvl w:val="0"/>
                <w:numId w:val="16"/>
              </w:numPr>
              <w:spacing w:line="276" w:lineRule="auto"/>
              <w:rPr>
                <w:sz w:val="20"/>
              </w:rPr>
            </w:pPr>
            <w:r>
              <w:rPr>
                <w:sz w:val="20"/>
              </w:rPr>
              <w:t>System plays scenario in an interactive manner using the screen reader on device</w:t>
            </w:r>
          </w:p>
          <w:p w14:paraId="184756E8" w14:textId="51090FD4" w:rsidR="009E293B" w:rsidRPr="00101885" w:rsidRDefault="009E293B" w:rsidP="009E293B">
            <w:pPr>
              <w:pStyle w:val="ListParagraph"/>
              <w:spacing w:line="276" w:lineRule="auto"/>
              <w:ind w:left="360"/>
              <w:rPr>
                <w:sz w:val="20"/>
              </w:rPr>
            </w:pPr>
          </w:p>
        </w:tc>
      </w:tr>
      <w:tr w:rsidR="00101885" w14:paraId="6CA50EAC" w14:textId="77777777" w:rsidTr="00101885">
        <w:tc>
          <w:tcPr>
            <w:tcW w:w="4675" w:type="dxa"/>
          </w:tcPr>
          <w:p w14:paraId="4AD4C9F1" w14:textId="77777777" w:rsidR="004C1882" w:rsidRDefault="004C1882" w:rsidP="00101885">
            <w:pPr>
              <w:jc w:val="center"/>
              <w:rPr>
                <w:sz w:val="20"/>
              </w:rPr>
            </w:pPr>
          </w:p>
          <w:p w14:paraId="6053EDED" w14:textId="77777777" w:rsidR="004C1882" w:rsidRDefault="004C1882" w:rsidP="00101885">
            <w:pPr>
              <w:jc w:val="center"/>
              <w:rPr>
                <w:sz w:val="20"/>
              </w:rPr>
            </w:pPr>
          </w:p>
          <w:p w14:paraId="0EDB92F7" w14:textId="77777777" w:rsidR="004C1882" w:rsidRDefault="004C1882" w:rsidP="00101885">
            <w:pPr>
              <w:jc w:val="center"/>
              <w:rPr>
                <w:sz w:val="20"/>
              </w:rPr>
            </w:pPr>
          </w:p>
          <w:p w14:paraId="365C3CE5" w14:textId="77777777" w:rsidR="009E293B" w:rsidRDefault="009E293B" w:rsidP="00101885">
            <w:pPr>
              <w:jc w:val="center"/>
              <w:rPr>
                <w:sz w:val="20"/>
              </w:rPr>
            </w:pPr>
          </w:p>
          <w:p w14:paraId="6BEBC123" w14:textId="174BC674" w:rsidR="00101885" w:rsidRDefault="00101885" w:rsidP="00101885">
            <w:pPr>
              <w:jc w:val="center"/>
              <w:rPr>
                <w:sz w:val="20"/>
              </w:rPr>
            </w:pPr>
            <w:r>
              <w:rPr>
                <w:sz w:val="20"/>
              </w:rPr>
              <w:t>Create a Scenario</w:t>
            </w:r>
          </w:p>
        </w:tc>
        <w:tc>
          <w:tcPr>
            <w:tcW w:w="4675" w:type="dxa"/>
          </w:tcPr>
          <w:p w14:paraId="7968C344" w14:textId="77777777" w:rsidR="00101885" w:rsidRDefault="00101885" w:rsidP="009E293B">
            <w:pPr>
              <w:pStyle w:val="ListParagraph"/>
              <w:numPr>
                <w:ilvl w:val="0"/>
                <w:numId w:val="17"/>
              </w:numPr>
              <w:spacing w:line="276" w:lineRule="auto"/>
              <w:rPr>
                <w:sz w:val="20"/>
              </w:rPr>
            </w:pPr>
            <w:r>
              <w:rPr>
                <w:sz w:val="20"/>
              </w:rPr>
              <w:t>System opens a new window with a panel of button actions which the user can use to add actions to scenario. The window has a list which updates and displays all the current added events.</w:t>
            </w:r>
          </w:p>
          <w:p w14:paraId="5DE0D4AF" w14:textId="77777777" w:rsidR="00101885" w:rsidRDefault="004C1882" w:rsidP="009E293B">
            <w:pPr>
              <w:pStyle w:val="ListParagraph"/>
              <w:numPr>
                <w:ilvl w:val="0"/>
                <w:numId w:val="17"/>
              </w:numPr>
              <w:spacing w:line="276" w:lineRule="auto"/>
              <w:rPr>
                <w:sz w:val="20"/>
              </w:rPr>
            </w:pPr>
            <w:r>
              <w:rPr>
                <w:sz w:val="20"/>
              </w:rPr>
              <w:t>User can add scenario actions from two categories: General Actions and Braille Cell Actions.</w:t>
            </w:r>
          </w:p>
          <w:p w14:paraId="68DADD00" w14:textId="77777777" w:rsidR="004C1882" w:rsidRDefault="004C1882" w:rsidP="009E293B">
            <w:pPr>
              <w:pStyle w:val="ListParagraph"/>
              <w:numPr>
                <w:ilvl w:val="0"/>
                <w:numId w:val="17"/>
              </w:numPr>
              <w:spacing w:line="276" w:lineRule="auto"/>
              <w:rPr>
                <w:sz w:val="20"/>
              </w:rPr>
            </w:pPr>
            <w:r>
              <w:rPr>
                <w:sz w:val="20"/>
              </w:rPr>
              <w:lastRenderedPageBreak/>
              <w:t>Once user completes adding all the action events, user can save it as a text file in a directory of their choice and can either edit or play scenario at a later time.</w:t>
            </w:r>
          </w:p>
          <w:p w14:paraId="4E5D4ECE" w14:textId="515B897C" w:rsidR="009E293B" w:rsidRPr="00101885" w:rsidRDefault="009E293B" w:rsidP="009E293B">
            <w:pPr>
              <w:pStyle w:val="ListParagraph"/>
              <w:spacing w:line="276" w:lineRule="auto"/>
              <w:ind w:left="360"/>
              <w:rPr>
                <w:sz w:val="20"/>
              </w:rPr>
            </w:pPr>
          </w:p>
        </w:tc>
      </w:tr>
      <w:tr w:rsidR="00101885" w14:paraId="1D7A6CB9" w14:textId="77777777" w:rsidTr="00101885">
        <w:tc>
          <w:tcPr>
            <w:tcW w:w="4675" w:type="dxa"/>
          </w:tcPr>
          <w:p w14:paraId="2F5D40D0" w14:textId="77777777" w:rsidR="009E293B" w:rsidRDefault="009E293B" w:rsidP="00101885">
            <w:pPr>
              <w:jc w:val="center"/>
              <w:rPr>
                <w:sz w:val="20"/>
              </w:rPr>
            </w:pPr>
          </w:p>
          <w:p w14:paraId="278C300C" w14:textId="77777777" w:rsidR="009E293B" w:rsidRDefault="009E293B" w:rsidP="00101885">
            <w:pPr>
              <w:jc w:val="center"/>
              <w:rPr>
                <w:sz w:val="20"/>
              </w:rPr>
            </w:pPr>
          </w:p>
          <w:p w14:paraId="27E2D07B" w14:textId="77777777" w:rsidR="009E293B" w:rsidRDefault="009E293B" w:rsidP="00101885">
            <w:pPr>
              <w:jc w:val="center"/>
              <w:rPr>
                <w:sz w:val="20"/>
              </w:rPr>
            </w:pPr>
          </w:p>
          <w:p w14:paraId="4364B5AE" w14:textId="77777777" w:rsidR="009E293B" w:rsidRDefault="009E293B" w:rsidP="00101885">
            <w:pPr>
              <w:jc w:val="center"/>
              <w:rPr>
                <w:sz w:val="20"/>
              </w:rPr>
            </w:pPr>
          </w:p>
          <w:p w14:paraId="099ABA7E" w14:textId="77777777" w:rsidR="009E293B" w:rsidRDefault="009E293B" w:rsidP="00101885">
            <w:pPr>
              <w:jc w:val="center"/>
              <w:rPr>
                <w:sz w:val="20"/>
              </w:rPr>
            </w:pPr>
          </w:p>
          <w:p w14:paraId="1330D486" w14:textId="154C279A" w:rsidR="00101885" w:rsidRDefault="00101885" w:rsidP="00101885">
            <w:pPr>
              <w:jc w:val="center"/>
              <w:rPr>
                <w:sz w:val="20"/>
              </w:rPr>
            </w:pPr>
            <w:r>
              <w:rPr>
                <w:sz w:val="20"/>
              </w:rPr>
              <w:t>Edit a Scenario</w:t>
            </w:r>
          </w:p>
        </w:tc>
        <w:tc>
          <w:tcPr>
            <w:tcW w:w="4675" w:type="dxa"/>
          </w:tcPr>
          <w:p w14:paraId="4675DEB1" w14:textId="0005FEA5" w:rsidR="009E293B" w:rsidRDefault="009E293B" w:rsidP="009E293B">
            <w:pPr>
              <w:pStyle w:val="ListParagraph"/>
              <w:numPr>
                <w:ilvl w:val="0"/>
                <w:numId w:val="18"/>
              </w:numPr>
              <w:spacing w:line="276" w:lineRule="auto"/>
              <w:rPr>
                <w:sz w:val="20"/>
              </w:rPr>
            </w:pPr>
            <w:r>
              <w:rPr>
                <w:sz w:val="20"/>
              </w:rPr>
              <w:t>System translates the formatted scenario file and loads it onto U</w:t>
            </w:r>
            <w:r w:rsidR="00A70227">
              <w:rPr>
                <w:sz w:val="20"/>
              </w:rPr>
              <w:t xml:space="preserve">ser </w:t>
            </w:r>
            <w:r>
              <w:rPr>
                <w:sz w:val="20"/>
              </w:rPr>
              <w:t>I</w:t>
            </w:r>
            <w:r w:rsidR="00A70227">
              <w:rPr>
                <w:sz w:val="20"/>
              </w:rPr>
              <w:t>nterface (UI)</w:t>
            </w:r>
            <w:r>
              <w:rPr>
                <w:sz w:val="20"/>
              </w:rPr>
              <w:t xml:space="preserve"> list. </w:t>
            </w:r>
          </w:p>
          <w:p w14:paraId="082A7F42" w14:textId="5E90D75E" w:rsidR="009E293B" w:rsidRDefault="009E293B" w:rsidP="009E293B">
            <w:pPr>
              <w:pStyle w:val="ListParagraph"/>
              <w:numPr>
                <w:ilvl w:val="0"/>
                <w:numId w:val="18"/>
              </w:numPr>
              <w:spacing w:line="276" w:lineRule="auto"/>
              <w:rPr>
                <w:sz w:val="20"/>
              </w:rPr>
            </w:pPr>
            <w:r w:rsidRPr="009E293B">
              <w:rPr>
                <w:sz w:val="20"/>
              </w:rPr>
              <w:t>System opens a new window with a panel of button actions which the user can use to add actions to scenario. The window has a list which updates and displays all the current added events.</w:t>
            </w:r>
          </w:p>
          <w:p w14:paraId="0B98FD2E" w14:textId="034748A9" w:rsidR="009E293B" w:rsidRDefault="009E293B" w:rsidP="009E293B">
            <w:pPr>
              <w:pStyle w:val="ListParagraph"/>
              <w:numPr>
                <w:ilvl w:val="0"/>
                <w:numId w:val="18"/>
              </w:numPr>
              <w:spacing w:line="276" w:lineRule="auto"/>
              <w:rPr>
                <w:sz w:val="20"/>
              </w:rPr>
            </w:pPr>
            <w:r>
              <w:rPr>
                <w:sz w:val="20"/>
              </w:rPr>
              <w:t>User can make changes to existing events or add additional events to scenario.</w:t>
            </w:r>
          </w:p>
          <w:p w14:paraId="60BB1F82" w14:textId="6B969CAF" w:rsidR="009E293B" w:rsidRDefault="009E293B" w:rsidP="009E293B">
            <w:pPr>
              <w:pStyle w:val="ListParagraph"/>
              <w:numPr>
                <w:ilvl w:val="0"/>
                <w:numId w:val="18"/>
              </w:numPr>
              <w:spacing w:line="276" w:lineRule="auto"/>
              <w:rPr>
                <w:sz w:val="20"/>
              </w:rPr>
            </w:pPr>
            <w:r>
              <w:rPr>
                <w:sz w:val="20"/>
              </w:rPr>
              <w:t>Once user completes the modifications, user can save the changes to file.</w:t>
            </w:r>
          </w:p>
          <w:p w14:paraId="0C05D1B3" w14:textId="77777777" w:rsidR="009E293B" w:rsidRDefault="009E293B" w:rsidP="009E293B">
            <w:pPr>
              <w:pStyle w:val="ListParagraph"/>
              <w:numPr>
                <w:ilvl w:val="0"/>
                <w:numId w:val="18"/>
              </w:numPr>
              <w:spacing w:line="276" w:lineRule="auto"/>
              <w:rPr>
                <w:sz w:val="20"/>
              </w:rPr>
            </w:pPr>
            <w:r>
              <w:rPr>
                <w:sz w:val="20"/>
              </w:rPr>
              <w:t>System edits and appends changes onto text file.</w:t>
            </w:r>
          </w:p>
          <w:p w14:paraId="564A77B3" w14:textId="5F35A409" w:rsidR="009E293B" w:rsidRPr="009E293B" w:rsidRDefault="009E293B" w:rsidP="009E293B">
            <w:pPr>
              <w:pStyle w:val="ListParagraph"/>
              <w:numPr>
                <w:ilvl w:val="0"/>
                <w:numId w:val="18"/>
              </w:numPr>
              <w:spacing w:line="276" w:lineRule="auto"/>
              <w:rPr>
                <w:sz w:val="20"/>
              </w:rPr>
            </w:pPr>
            <w:r>
              <w:rPr>
                <w:sz w:val="20"/>
              </w:rPr>
              <w:t>User can access modified scenario file from the previously saved location.</w:t>
            </w:r>
          </w:p>
          <w:p w14:paraId="5355CBDB" w14:textId="77777777" w:rsidR="00101885" w:rsidRDefault="00101885" w:rsidP="009E293B">
            <w:pPr>
              <w:spacing w:line="276" w:lineRule="auto"/>
              <w:rPr>
                <w:sz w:val="20"/>
              </w:rPr>
            </w:pPr>
          </w:p>
        </w:tc>
      </w:tr>
      <w:tr w:rsidR="00101885" w14:paraId="21B8957D" w14:textId="77777777" w:rsidTr="00101885">
        <w:tc>
          <w:tcPr>
            <w:tcW w:w="4675" w:type="dxa"/>
          </w:tcPr>
          <w:p w14:paraId="527DA39F" w14:textId="77777777" w:rsidR="009E293B" w:rsidRPr="009E293B" w:rsidRDefault="009E293B" w:rsidP="009E293B">
            <w:pPr>
              <w:spacing w:after="0"/>
              <w:jc w:val="center"/>
              <w:rPr>
                <w:sz w:val="2"/>
              </w:rPr>
            </w:pPr>
          </w:p>
          <w:p w14:paraId="29E49BF4" w14:textId="01DEE64C" w:rsidR="00101885" w:rsidRDefault="00101885" w:rsidP="00101885">
            <w:pPr>
              <w:jc w:val="center"/>
              <w:rPr>
                <w:sz w:val="20"/>
              </w:rPr>
            </w:pPr>
            <w:r>
              <w:rPr>
                <w:sz w:val="20"/>
              </w:rPr>
              <w:t>Exit the App</w:t>
            </w:r>
          </w:p>
        </w:tc>
        <w:tc>
          <w:tcPr>
            <w:tcW w:w="4675" w:type="dxa"/>
          </w:tcPr>
          <w:p w14:paraId="0ED2D185" w14:textId="77777777" w:rsidR="009E293B" w:rsidRDefault="009E293B" w:rsidP="009E293B">
            <w:pPr>
              <w:pStyle w:val="ListParagraph"/>
              <w:numPr>
                <w:ilvl w:val="0"/>
                <w:numId w:val="19"/>
              </w:numPr>
              <w:rPr>
                <w:sz w:val="20"/>
              </w:rPr>
            </w:pPr>
            <w:r>
              <w:rPr>
                <w:sz w:val="20"/>
              </w:rPr>
              <w:t>User is exited out of the application.</w:t>
            </w:r>
          </w:p>
          <w:p w14:paraId="5EF44CC2" w14:textId="77777777" w:rsidR="009E293B" w:rsidRDefault="009E293B" w:rsidP="009E293B">
            <w:pPr>
              <w:pStyle w:val="ListParagraph"/>
              <w:numPr>
                <w:ilvl w:val="0"/>
                <w:numId w:val="19"/>
              </w:numPr>
              <w:rPr>
                <w:sz w:val="20"/>
              </w:rPr>
            </w:pPr>
            <w:r>
              <w:rPr>
                <w:sz w:val="20"/>
              </w:rPr>
              <w:t>System closes the program.</w:t>
            </w:r>
          </w:p>
          <w:p w14:paraId="423FB968" w14:textId="0462D78F" w:rsidR="009E293B" w:rsidRPr="009E293B" w:rsidRDefault="009E293B" w:rsidP="009E293B">
            <w:pPr>
              <w:pStyle w:val="ListParagraph"/>
              <w:ind w:left="360"/>
              <w:rPr>
                <w:sz w:val="20"/>
              </w:rPr>
            </w:pPr>
          </w:p>
        </w:tc>
      </w:tr>
    </w:tbl>
    <w:p w14:paraId="1728D23E" w14:textId="5D319713" w:rsidR="00101885" w:rsidRPr="00504AEC" w:rsidRDefault="00101885">
      <w:pPr>
        <w:rPr>
          <w:sz w:val="20"/>
        </w:rPr>
      </w:pPr>
    </w:p>
    <w:p w14:paraId="56EA3181" w14:textId="4D0EF565" w:rsidR="003312ED" w:rsidRPr="00504AEC" w:rsidRDefault="007D6874" w:rsidP="00704472">
      <w:pPr>
        <w:pStyle w:val="Heading2"/>
        <w:rPr>
          <w:sz w:val="28"/>
        </w:rPr>
      </w:pPr>
      <w:bookmarkStart w:id="10" w:name="_Toc531241144"/>
      <w:r>
        <w:rPr>
          <w:sz w:val="28"/>
        </w:rPr>
        <w:t>Acceptance Test Cases</w:t>
      </w:r>
      <w:bookmarkEnd w:id="10"/>
    </w:p>
    <w:tbl>
      <w:tblPr>
        <w:tblStyle w:val="TipTable"/>
        <w:tblW w:w="5000" w:type="pct"/>
        <w:tblLook w:val="04A0" w:firstRow="1" w:lastRow="0" w:firstColumn="1" w:lastColumn="0" w:noHBand="0" w:noVBand="1"/>
        <w:tblDescription w:val="Layout table"/>
      </w:tblPr>
      <w:tblGrid>
        <w:gridCol w:w="577"/>
        <w:gridCol w:w="8783"/>
      </w:tblGrid>
      <w:tr w:rsidR="005D4DC9" w:rsidRPr="00504AEC" w14:paraId="2B1DCAB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17A00FB" w14:textId="77777777" w:rsidR="005D4DC9" w:rsidRPr="00504AEC" w:rsidRDefault="005D4DC9" w:rsidP="007664E8">
            <w:pPr>
              <w:rPr>
                <w:sz w:val="20"/>
              </w:rPr>
            </w:pPr>
            <w:r w:rsidRPr="00504AEC">
              <w:rPr>
                <w:noProof/>
                <w:sz w:val="20"/>
                <w:lang w:val="en-CA" w:eastAsia="en-CA"/>
              </w:rPr>
              <mc:AlternateContent>
                <mc:Choice Requires="wpg">
                  <w:drawing>
                    <wp:inline distT="0" distB="0" distL="0" distR="0" wp14:anchorId="54CC39BD" wp14:editId="39CFE805">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A77779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ausIA&#10;AADbAAAADwAAAGRycy9kb3ducmV2LnhtbESPT4vCMBTE74LfITzBm6aK+KcaRRYWFhZEqx68PZpn&#10;W2xeQpOt3W9vhIU9DjPzG2az60wtWmp8ZVnBZJyAIM6trrhQcDl/jpYgfEDWWFsmBb/kYbft9zaY&#10;avvkE7VZKESEsE9RQRmCS6X0eUkG/dg64ujdbWMwRNkUUjf4jHBTy2mSzKXBiuNCiY4+Ssof2Y9R&#10;8I0HvmB7r+RycZwmjurbzF2VGg66/RpEoC78h//aX1rBfAXv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hq6wgAAANsAAAAPAAAAAAAAAAAAAAAAAJgCAABkcnMvZG93&#10;bnJldi54bWxQSwUGAAAAAAQABAD1AAAAhwMAAAAA&#10;" fillcolor="#2e74b5 [2404]" stroked="f" strokeweight="0"/>
                      <v:shape id="Freeform 70"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84A0E8" w14:textId="634D42FE" w:rsidR="005D4DC9" w:rsidRPr="00504AEC" w:rsidRDefault="009E293B" w:rsidP="009E293B">
            <w:pPr>
              <w:pStyle w:val="TipText"/>
              <w:cnfStyle w:val="000000000000" w:firstRow="0" w:lastRow="0" w:firstColumn="0" w:lastColumn="0" w:oddVBand="0" w:evenVBand="0" w:oddHBand="0" w:evenHBand="0" w:firstRowFirstColumn="0" w:firstRowLastColumn="0" w:lastRowFirstColumn="0" w:lastRowLastColumn="0"/>
              <w:rPr>
                <w:sz w:val="18"/>
              </w:rPr>
            </w:pPr>
            <w:r>
              <w:rPr>
                <w:sz w:val="18"/>
              </w:rPr>
              <w:t>Acceptance Test Cases are formulated to evaluate the system’s compliance with the business requirements. It assesses whether the project is acceptable for delivery.</w:t>
            </w:r>
            <w:r w:rsidR="00CA007B">
              <w:rPr>
                <w:sz w:val="18"/>
              </w:rPr>
              <w:t xml:space="preserve"> The table below provides the results of acceptance testing for the Authoring App</w:t>
            </w:r>
          </w:p>
        </w:tc>
      </w:tr>
    </w:tbl>
    <w:p w14:paraId="30F66748" w14:textId="77777777" w:rsidR="003312ED" w:rsidRDefault="003312ED">
      <w:pPr>
        <w:rPr>
          <w:sz w:val="20"/>
        </w:rPr>
      </w:pPr>
    </w:p>
    <w:p w14:paraId="193543AF" w14:textId="317C194C" w:rsidR="00CA007B" w:rsidRDefault="00CA007B" w:rsidP="00CA007B">
      <w:pPr>
        <w:pStyle w:val="Caption"/>
        <w:keepNext/>
      </w:pPr>
      <w:r>
        <w:t xml:space="preserve">Table </w:t>
      </w:r>
      <w:r>
        <w:fldChar w:fldCharType="begin"/>
      </w:r>
      <w:r>
        <w:instrText xml:space="preserve"> SEQ Table \* ARABIC </w:instrText>
      </w:r>
      <w:r>
        <w:fldChar w:fldCharType="separate"/>
      </w:r>
      <w:r>
        <w:rPr>
          <w:noProof/>
        </w:rPr>
        <w:t>2</w:t>
      </w:r>
      <w:r>
        <w:fldChar w:fldCharType="end"/>
      </w:r>
      <w:r>
        <w:t>: List of Acceptance Test Cases for Authoring App</w:t>
      </w:r>
    </w:p>
    <w:tbl>
      <w:tblPr>
        <w:tblStyle w:val="ProjectScopeTable"/>
        <w:tblW w:w="9351" w:type="dxa"/>
        <w:tblLook w:val="04A0" w:firstRow="1" w:lastRow="0" w:firstColumn="1" w:lastColumn="0" w:noHBand="0" w:noVBand="1"/>
      </w:tblPr>
      <w:tblGrid>
        <w:gridCol w:w="846"/>
        <w:gridCol w:w="2276"/>
        <w:gridCol w:w="3394"/>
        <w:gridCol w:w="1276"/>
        <w:gridCol w:w="1559"/>
      </w:tblGrid>
      <w:tr w:rsidR="00CA007B" w14:paraId="41EEFF6F" w14:textId="77777777" w:rsidTr="00CA007B">
        <w:trPr>
          <w:cnfStyle w:val="100000000000" w:firstRow="1" w:lastRow="0" w:firstColumn="0" w:lastColumn="0" w:oddVBand="0" w:evenVBand="0" w:oddHBand="0" w:evenHBand="0" w:firstRowFirstColumn="0" w:firstRowLastColumn="0" w:lastRowFirstColumn="0" w:lastRowLastColumn="0"/>
        </w:trPr>
        <w:tc>
          <w:tcPr>
            <w:tcW w:w="846" w:type="dxa"/>
          </w:tcPr>
          <w:p w14:paraId="1B5D3287" w14:textId="26100469" w:rsidR="00CA007B" w:rsidRDefault="00CA007B" w:rsidP="00CA007B">
            <w:pPr>
              <w:jc w:val="center"/>
              <w:rPr>
                <w:sz w:val="20"/>
              </w:rPr>
            </w:pPr>
            <w:r>
              <w:rPr>
                <w:sz w:val="20"/>
              </w:rPr>
              <w:t>ID</w:t>
            </w:r>
          </w:p>
        </w:tc>
        <w:tc>
          <w:tcPr>
            <w:tcW w:w="2276" w:type="dxa"/>
          </w:tcPr>
          <w:p w14:paraId="61681B37" w14:textId="4F85E678" w:rsidR="00CA007B" w:rsidRDefault="00CA007B" w:rsidP="00CA007B">
            <w:pPr>
              <w:jc w:val="center"/>
              <w:rPr>
                <w:sz w:val="20"/>
              </w:rPr>
            </w:pPr>
            <w:r>
              <w:rPr>
                <w:sz w:val="20"/>
              </w:rPr>
              <w:t>Test Cases</w:t>
            </w:r>
          </w:p>
        </w:tc>
        <w:tc>
          <w:tcPr>
            <w:tcW w:w="3394" w:type="dxa"/>
          </w:tcPr>
          <w:p w14:paraId="779FDE79" w14:textId="30F29209" w:rsidR="00CA007B" w:rsidRDefault="00CA007B" w:rsidP="00CA007B">
            <w:pPr>
              <w:jc w:val="center"/>
              <w:rPr>
                <w:sz w:val="20"/>
              </w:rPr>
            </w:pPr>
            <w:r>
              <w:rPr>
                <w:sz w:val="20"/>
              </w:rPr>
              <w:t>Expected Result</w:t>
            </w:r>
          </w:p>
        </w:tc>
        <w:tc>
          <w:tcPr>
            <w:tcW w:w="1276" w:type="dxa"/>
          </w:tcPr>
          <w:p w14:paraId="71E8F354" w14:textId="229635EF" w:rsidR="00CA007B" w:rsidRDefault="00CA007B" w:rsidP="00CA007B">
            <w:pPr>
              <w:jc w:val="center"/>
              <w:rPr>
                <w:sz w:val="20"/>
              </w:rPr>
            </w:pPr>
            <w:r>
              <w:rPr>
                <w:sz w:val="20"/>
              </w:rPr>
              <w:t>Pass/Fail</w:t>
            </w:r>
          </w:p>
        </w:tc>
        <w:tc>
          <w:tcPr>
            <w:tcW w:w="1559" w:type="dxa"/>
          </w:tcPr>
          <w:p w14:paraId="10CBE25E" w14:textId="6C155F8E" w:rsidR="00CA007B" w:rsidRDefault="00CA007B" w:rsidP="00CA007B">
            <w:pPr>
              <w:jc w:val="center"/>
              <w:rPr>
                <w:sz w:val="20"/>
              </w:rPr>
            </w:pPr>
            <w:r>
              <w:rPr>
                <w:sz w:val="20"/>
              </w:rPr>
              <w:t>Date Tested</w:t>
            </w:r>
          </w:p>
        </w:tc>
      </w:tr>
      <w:tr w:rsidR="00CA007B" w14:paraId="0FDBC989" w14:textId="77777777" w:rsidTr="00CA007B">
        <w:tc>
          <w:tcPr>
            <w:tcW w:w="846" w:type="dxa"/>
          </w:tcPr>
          <w:p w14:paraId="08CA26A9" w14:textId="6D2F8944" w:rsidR="00CA007B" w:rsidRDefault="00CA007B" w:rsidP="00CA007B">
            <w:pPr>
              <w:jc w:val="center"/>
              <w:rPr>
                <w:sz w:val="20"/>
              </w:rPr>
            </w:pPr>
            <w:r>
              <w:rPr>
                <w:sz w:val="20"/>
              </w:rPr>
              <w:t>3.1</w:t>
            </w:r>
          </w:p>
        </w:tc>
        <w:tc>
          <w:tcPr>
            <w:tcW w:w="2276" w:type="dxa"/>
          </w:tcPr>
          <w:p w14:paraId="4E39D2FF" w14:textId="53B1E220" w:rsidR="00CA007B" w:rsidRDefault="00CA007B">
            <w:pPr>
              <w:rPr>
                <w:sz w:val="20"/>
              </w:rPr>
            </w:pPr>
            <w:r>
              <w:rPr>
                <w:sz w:val="20"/>
              </w:rPr>
              <w:t xml:space="preserve">Running Program opens main menu </w:t>
            </w:r>
          </w:p>
        </w:tc>
        <w:tc>
          <w:tcPr>
            <w:tcW w:w="3394" w:type="dxa"/>
          </w:tcPr>
          <w:p w14:paraId="28CE4ABF" w14:textId="00E343D7" w:rsidR="00CA007B" w:rsidRDefault="00CA007B">
            <w:pPr>
              <w:rPr>
                <w:sz w:val="20"/>
              </w:rPr>
            </w:pPr>
            <w:r>
              <w:rPr>
                <w:sz w:val="20"/>
              </w:rPr>
              <w:t>A new window show the list and all button components necessary to write a successful scenario</w:t>
            </w:r>
          </w:p>
        </w:tc>
        <w:tc>
          <w:tcPr>
            <w:tcW w:w="1276" w:type="dxa"/>
          </w:tcPr>
          <w:p w14:paraId="1B6063EB" w14:textId="29AE50AB" w:rsidR="00CA007B" w:rsidRDefault="00CA007B" w:rsidP="00CA007B">
            <w:pPr>
              <w:jc w:val="center"/>
              <w:rPr>
                <w:sz w:val="20"/>
              </w:rPr>
            </w:pPr>
            <w:r>
              <w:rPr>
                <w:sz w:val="20"/>
              </w:rPr>
              <w:t>Pass</w:t>
            </w:r>
          </w:p>
        </w:tc>
        <w:tc>
          <w:tcPr>
            <w:tcW w:w="1559" w:type="dxa"/>
          </w:tcPr>
          <w:p w14:paraId="5BE5FBB2" w14:textId="5B56D5E3" w:rsidR="00CA007B" w:rsidRDefault="006815E6" w:rsidP="00CA007B">
            <w:pPr>
              <w:jc w:val="center"/>
              <w:rPr>
                <w:sz w:val="20"/>
              </w:rPr>
            </w:pPr>
            <w:r>
              <w:rPr>
                <w:sz w:val="20"/>
              </w:rPr>
              <w:t>November 19, 2018</w:t>
            </w:r>
          </w:p>
        </w:tc>
      </w:tr>
      <w:tr w:rsidR="00CA007B" w14:paraId="50D555E3" w14:textId="77777777" w:rsidTr="00CA007B">
        <w:tc>
          <w:tcPr>
            <w:tcW w:w="846" w:type="dxa"/>
          </w:tcPr>
          <w:p w14:paraId="7DCF42CA" w14:textId="2D585290" w:rsidR="00CA007B" w:rsidRDefault="006815E6" w:rsidP="00CA007B">
            <w:pPr>
              <w:jc w:val="center"/>
              <w:rPr>
                <w:sz w:val="20"/>
              </w:rPr>
            </w:pPr>
            <w:r>
              <w:rPr>
                <w:sz w:val="20"/>
              </w:rPr>
              <w:t>3.2</w:t>
            </w:r>
          </w:p>
        </w:tc>
        <w:tc>
          <w:tcPr>
            <w:tcW w:w="2276" w:type="dxa"/>
          </w:tcPr>
          <w:p w14:paraId="13423E2A" w14:textId="306423C6" w:rsidR="00CA007B" w:rsidRDefault="006815E6">
            <w:pPr>
              <w:rPr>
                <w:sz w:val="20"/>
              </w:rPr>
            </w:pPr>
            <w:r>
              <w:rPr>
                <w:sz w:val="20"/>
              </w:rPr>
              <w:t>User can press buttons and add events to list</w:t>
            </w:r>
          </w:p>
        </w:tc>
        <w:tc>
          <w:tcPr>
            <w:tcW w:w="3394" w:type="dxa"/>
          </w:tcPr>
          <w:p w14:paraId="29EDDD54" w14:textId="0CBD2505" w:rsidR="00CA007B" w:rsidRDefault="006815E6">
            <w:pPr>
              <w:rPr>
                <w:sz w:val="20"/>
              </w:rPr>
            </w:pPr>
            <w:r>
              <w:rPr>
                <w:sz w:val="20"/>
              </w:rPr>
              <w:t>Pressing action buttons show open smaller panels which allows user to enter the information and add element to list</w:t>
            </w:r>
          </w:p>
        </w:tc>
        <w:tc>
          <w:tcPr>
            <w:tcW w:w="1276" w:type="dxa"/>
          </w:tcPr>
          <w:p w14:paraId="6F57919E" w14:textId="4F41EC3C" w:rsidR="00CA007B" w:rsidRDefault="006815E6" w:rsidP="00CA007B">
            <w:pPr>
              <w:jc w:val="center"/>
              <w:rPr>
                <w:sz w:val="20"/>
              </w:rPr>
            </w:pPr>
            <w:r>
              <w:rPr>
                <w:sz w:val="20"/>
              </w:rPr>
              <w:t>Pass</w:t>
            </w:r>
          </w:p>
        </w:tc>
        <w:tc>
          <w:tcPr>
            <w:tcW w:w="1559" w:type="dxa"/>
          </w:tcPr>
          <w:p w14:paraId="0D7A5BBA" w14:textId="2F109536" w:rsidR="00CA007B" w:rsidRDefault="006815E6" w:rsidP="00CA007B">
            <w:pPr>
              <w:jc w:val="center"/>
              <w:rPr>
                <w:sz w:val="20"/>
              </w:rPr>
            </w:pPr>
            <w:r>
              <w:rPr>
                <w:sz w:val="20"/>
              </w:rPr>
              <w:t>November 24, 2018</w:t>
            </w:r>
          </w:p>
        </w:tc>
      </w:tr>
      <w:tr w:rsidR="00CA007B" w14:paraId="4D8A802A" w14:textId="77777777" w:rsidTr="00CA007B">
        <w:tc>
          <w:tcPr>
            <w:tcW w:w="846" w:type="dxa"/>
          </w:tcPr>
          <w:p w14:paraId="234CD76F" w14:textId="2A39032C" w:rsidR="00CA007B" w:rsidRDefault="006815E6" w:rsidP="00CA007B">
            <w:pPr>
              <w:jc w:val="center"/>
              <w:rPr>
                <w:sz w:val="20"/>
              </w:rPr>
            </w:pPr>
            <w:r>
              <w:rPr>
                <w:sz w:val="20"/>
              </w:rPr>
              <w:lastRenderedPageBreak/>
              <w:t>3.3</w:t>
            </w:r>
          </w:p>
        </w:tc>
        <w:tc>
          <w:tcPr>
            <w:tcW w:w="2276" w:type="dxa"/>
          </w:tcPr>
          <w:p w14:paraId="55F17B5D" w14:textId="683B7E8E" w:rsidR="00CA007B" w:rsidRDefault="006815E6">
            <w:pPr>
              <w:rPr>
                <w:sz w:val="20"/>
              </w:rPr>
            </w:pPr>
            <w:r>
              <w:rPr>
                <w:sz w:val="20"/>
              </w:rPr>
              <w:t>User can edit existing event in list</w:t>
            </w:r>
          </w:p>
        </w:tc>
        <w:tc>
          <w:tcPr>
            <w:tcW w:w="3394" w:type="dxa"/>
          </w:tcPr>
          <w:p w14:paraId="203ABF67" w14:textId="4D730A0B" w:rsidR="00CA007B" w:rsidRDefault="006815E6">
            <w:pPr>
              <w:rPr>
                <w:sz w:val="20"/>
              </w:rPr>
            </w:pPr>
            <w:r>
              <w:rPr>
                <w:sz w:val="20"/>
              </w:rPr>
              <w:t>User should be able to change the selected line on list without affecting other events</w:t>
            </w:r>
          </w:p>
        </w:tc>
        <w:tc>
          <w:tcPr>
            <w:tcW w:w="1276" w:type="dxa"/>
          </w:tcPr>
          <w:p w14:paraId="2C1687E9" w14:textId="51551685" w:rsidR="00CA007B" w:rsidRDefault="006815E6" w:rsidP="00CA007B">
            <w:pPr>
              <w:jc w:val="center"/>
              <w:rPr>
                <w:sz w:val="20"/>
              </w:rPr>
            </w:pPr>
            <w:r>
              <w:rPr>
                <w:sz w:val="20"/>
              </w:rPr>
              <w:t>Pass</w:t>
            </w:r>
          </w:p>
        </w:tc>
        <w:tc>
          <w:tcPr>
            <w:tcW w:w="1559" w:type="dxa"/>
          </w:tcPr>
          <w:p w14:paraId="7768C969" w14:textId="484DD3F1" w:rsidR="00CA007B" w:rsidRDefault="006815E6" w:rsidP="00CA007B">
            <w:pPr>
              <w:jc w:val="center"/>
              <w:rPr>
                <w:sz w:val="20"/>
              </w:rPr>
            </w:pPr>
            <w:r>
              <w:rPr>
                <w:sz w:val="20"/>
              </w:rPr>
              <w:t>November 24, 2018</w:t>
            </w:r>
          </w:p>
        </w:tc>
      </w:tr>
      <w:tr w:rsidR="006815E6" w14:paraId="6B784774" w14:textId="77777777" w:rsidTr="00CA007B">
        <w:tc>
          <w:tcPr>
            <w:tcW w:w="846" w:type="dxa"/>
          </w:tcPr>
          <w:p w14:paraId="396A4EC7" w14:textId="005A2CF9" w:rsidR="006815E6" w:rsidRDefault="006815E6" w:rsidP="00CA007B">
            <w:pPr>
              <w:jc w:val="center"/>
              <w:rPr>
                <w:sz w:val="20"/>
              </w:rPr>
            </w:pPr>
            <w:r>
              <w:rPr>
                <w:sz w:val="20"/>
              </w:rPr>
              <w:t>3.4</w:t>
            </w:r>
          </w:p>
        </w:tc>
        <w:tc>
          <w:tcPr>
            <w:tcW w:w="2276" w:type="dxa"/>
          </w:tcPr>
          <w:p w14:paraId="3E5CE7E8" w14:textId="1E7BFB70" w:rsidR="006815E6" w:rsidRDefault="006815E6">
            <w:pPr>
              <w:rPr>
                <w:sz w:val="20"/>
              </w:rPr>
            </w:pPr>
            <w:r>
              <w:rPr>
                <w:sz w:val="20"/>
              </w:rPr>
              <w:t>User can delete an event from list</w:t>
            </w:r>
          </w:p>
        </w:tc>
        <w:tc>
          <w:tcPr>
            <w:tcW w:w="3394" w:type="dxa"/>
          </w:tcPr>
          <w:p w14:paraId="0D39914A" w14:textId="6C065AAF" w:rsidR="006815E6" w:rsidRDefault="006815E6">
            <w:pPr>
              <w:rPr>
                <w:sz w:val="20"/>
              </w:rPr>
            </w:pPr>
            <w:r>
              <w:rPr>
                <w:sz w:val="20"/>
              </w:rPr>
              <w:t>U</w:t>
            </w:r>
            <w:r>
              <w:rPr>
                <w:sz w:val="20"/>
              </w:rPr>
              <w:t>ser should be able to delete</w:t>
            </w:r>
            <w:r>
              <w:rPr>
                <w:sz w:val="20"/>
              </w:rPr>
              <w:t xml:space="preserve"> selected line on list without affecting other events</w:t>
            </w:r>
          </w:p>
        </w:tc>
        <w:tc>
          <w:tcPr>
            <w:tcW w:w="1276" w:type="dxa"/>
          </w:tcPr>
          <w:p w14:paraId="74878DD6" w14:textId="4AD1E1D0" w:rsidR="006815E6" w:rsidRDefault="006815E6" w:rsidP="00CA007B">
            <w:pPr>
              <w:jc w:val="center"/>
              <w:rPr>
                <w:sz w:val="20"/>
              </w:rPr>
            </w:pPr>
            <w:r>
              <w:rPr>
                <w:sz w:val="20"/>
              </w:rPr>
              <w:t>Pass</w:t>
            </w:r>
          </w:p>
        </w:tc>
        <w:tc>
          <w:tcPr>
            <w:tcW w:w="1559" w:type="dxa"/>
          </w:tcPr>
          <w:p w14:paraId="0F592F4D" w14:textId="70D0B450" w:rsidR="006815E6" w:rsidRDefault="006815E6" w:rsidP="00CA007B">
            <w:pPr>
              <w:jc w:val="center"/>
              <w:rPr>
                <w:sz w:val="20"/>
              </w:rPr>
            </w:pPr>
            <w:r>
              <w:rPr>
                <w:sz w:val="20"/>
              </w:rPr>
              <w:t>November 24, 2018</w:t>
            </w:r>
          </w:p>
        </w:tc>
      </w:tr>
      <w:tr w:rsidR="006815E6" w14:paraId="0A8D028C" w14:textId="77777777" w:rsidTr="00CA007B">
        <w:tc>
          <w:tcPr>
            <w:tcW w:w="846" w:type="dxa"/>
          </w:tcPr>
          <w:p w14:paraId="0BB14602" w14:textId="5EA75C7F" w:rsidR="006815E6" w:rsidRDefault="006815E6" w:rsidP="00CA007B">
            <w:pPr>
              <w:jc w:val="center"/>
              <w:rPr>
                <w:sz w:val="20"/>
              </w:rPr>
            </w:pPr>
            <w:r>
              <w:rPr>
                <w:sz w:val="20"/>
              </w:rPr>
              <w:t>3.4</w:t>
            </w:r>
          </w:p>
        </w:tc>
        <w:tc>
          <w:tcPr>
            <w:tcW w:w="2276" w:type="dxa"/>
          </w:tcPr>
          <w:p w14:paraId="2AD77120" w14:textId="55945159" w:rsidR="006815E6" w:rsidRDefault="006815E6">
            <w:pPr>
              <w:rPr>
                <w:sz w:val="20"/>
              </w:rPr>
            </w:pPr>
            <w:r>
              <w:rPr>
                <w:sz w:val="20"/>
              </w:rPr>
              <w:t>Pressing back button takes user back to home page</w:t>
            </w:r>
          </w:p>
        </w:tc>
        <w:tc>
          <w:tcPr>
            <w:tcW w:w="3394" w:type="dxa"/>
          </w:tcPr>
          <w:p w14:paraId="261BAD85" w14:textId="36019BAC" w:rsidR="006815E6" w:rsidRDefault="006815E6">
            <w:pPr>
              <w:rPr>
                <w:sz w:val="20"/>
              </w:rPr>
            </w:pPr>
            <w:r>
              <w:rPr>
                <w:sz w:val="20"/>
              </w:rPr>
              <w:t>Home page window is visible and user can navigate from the first step again</w:t>
            </w:r>
          </w:p>
        </w:tc>
        <w:tc>
          <w:tcPr>
            <w:tcW w:w="1276" w:type="dxa"/>
          </w:tcPr>
          <w:p w14:paraId="0EDC9971" w14:textId="76BDF53D" w:rsidR="006815E6" w:rsidRDefault="006815E6" w:rsidP="00CA007B">
            <w:pPr>
              <w:jc w:val="center"/>
              <w:rPr>
                <w:sz w:val="20"/>
              </w:rPr>
            </w:pPr>
            <w:r>
              <w:rPr>
                <w:sz w:val="20"/>
              </w:rPr>
              <w:t>Pass</w:t>
            </w:r>
          </w:p>
        </w:tc>
        <w:tc>
          <w:tcPr>
            <w:tcW w:w="1559" w:type="dxa"/>
          </w:tcPr>
          <w:p w14:paraId="3FF73A86" w14:textId="70762A9B" w:rsidR="006815E6" w:rsidRDefault="006815E6" w:rsidP="00CA007B">
            <w:pPr>
              <w:jc w:val="center"/>
              <w:rPr>
                <w:sz w:val="20"/>
              </w:rPr>
            </w:pPr>
            <w:r>
              <w:rPr>
                <w:sz w:val="20"/>
              </w:rPr>
              <w:t>November 25, 2018</w:t>
            </w:r>
          </w:p>
        </w:tc>
      </w:tr>
      <w:tr w:rsidR="006815E6" w14:paraId="270EF216" w14:textId="77777777" w:rsidTr="00CA007B">
        <w:tc>
          <w:tcPr>
            <w:tcW w:w="846" w:type="dxa"/>
          </w:tcPr>
          <w:p w14:paraId="568C4E6C" w14:textId="036A0E18" w:rsidR="006815E6" w:rsidRDefault="006815E6" w:rsidP="00CA007B">
            <w:pPr>
              <w:jc w:val="center"/>
              <w:rPr>
                <w:sz w:val="20"/>
              </w:rPr>
            </w:pPr>
            <w:r>
              <w:rPr>
                <w:sz w:val="20"/>
              </w:rPr>
              <w:t>3.5</w:t>
            </w:r>
          </w:p>
        </w:tc>
        <w:tc>
          <w:tcPr>
            <w:tcW w:w="2276" w:type="dxa"/>
          </w:tcPr>
          <w:p w14:paraId="5FA963A4" w14:textId="65E2F3BE" w:rsidR="006815E6" w:rsidRDefault="00020DBB">
            <w:pPr>
              <w:rPr>
                <w:sz w:val="20"/>
              </w:rPr>
            </w:pPr>
            <w:r>
              <w:rPr>
                <w:sz w:val="20"/>
              </w:rPr>
              <w:t>Hovering over button with mouse enables accessibility features</w:t>
            </w:r>
          </w:p>
        </w:tc>
        <w:tc>
          <w:tcPr>
            <w:tcW w:w="3394" w:type="dxa"/>
          </w:tcPr>
          <w:p w14:paraId="006085B1" w14:textId="4EADB67C" w:rsidR="006815E6" w:rsidRDefault="00020DBB">
            <w:pPr>
              <w:rPr>
                <w:sz w:val="20"/>
              </w:rPr>
            </w:pPr>
            <w:r>
              <w:rPr>
                <w:sz w:val="20"/>
              </w:rPr>
              <w:t>User hovers over buttons and screen reader is able to read the title and description of specified buttons</w:t>
            </w:r>
          </w:p>
        </w:tc>
        <w:tc>
          <w:tcPr>
            <w:tcW w:w="1276" w:type="dxa"/>
          </w:tcPr>
          <w:p w14:paraId="11F57520" w14:textId="51135DAE" w:rsidR="006815E6" w:rsidRDefault="00710852" w:rsidP="00CA007B">
            <w:pPr>
              <w:jc w:val="center"/>
              <w:rPr>
                <w:sz w:val="20"/>
              </w:rPr>
            </w:pPr>
            <w:r>
              <w:rPr>
                <w:sz w:val="20"/>
              </w:rPr>
              <w:t>Pass</w:t>
            </w:r>
          </w:p>
        </w:tc>
        <w:tc>
          <w:tcPr>
            <w:tcW w:w="1559" w:type="dxa"/>
          </w:tcPr>
          <w:p w14:paraId="109B0B58" w14:textId="18CC9273" w:rsidR="006815E6" w:rsidRDefault="00020DBB" w:rsidP="00CA007B">
            <w:pPr>
              <w:jc w:val="center"/>
              <w:rPr>
                <w:sz w:val="20"/>
              </w:rPr>
            </w:pPr>
            <w:r>
              <w:rPr>
                <w:sz w:val="20"/>
              </w:rPr>
              <w:t>November 29, 2018</w:t>
            </w:r>
          </w:p>
        </w:tc>
      </w:tr>
      <w:tr w:rsidR="00020DBB" w14:paraId="68A66752" w14:textId="77777777" w:rsidTr="00CA007B">
        <w:tc>
          <w:tcPr>
            <w:tcW w:w="846" w:type="dxa"/>
          </w:tcPr>
          <w:p w14:paraId="2F8B6EA9" w14:textId="52D6996B" w:rsidR="00020DBB" w:rsidRDefault="00020DBB" w:rsidP="00CA007B">
            <w:pPr>
              <w:jc w:val="center"/>
              <w:rPr>
                <w:sz w:val="20"/>
              </w:rPr>
            </w:pPr>
            <w:r>
              <w:rPr>
                <w:sz w:val="20"/>
              </w:rPr>
              <w:t>3.6</w:t>
            </w:r>
          </w:p>
        </w:tc>
        <w:tc>
          <w:tcPr>
            <w:tcW w:w="2276" w:type="dxa"/>
          </w:tcPr>
          <w:p w14:paraId="132119A5" w14:textId="096BE9F2" w:rsidR="00020DBB" w:rsidRDefault="00020DBB">
            <w:pPr>
              <w:rPr>
                <w:sz w:val="20"/>
              </w:rPr>
            </w:pPr>
            <w:r>
              <w:rPr>
                <w:sz w:val="20"/>
              </w:rPr>
              <w:t>User presses save button to save scenario file</w:t>
            </w:r>
          </w:p>
        </w:tc>
        <w:tc>
          <w:tcPr>
            <w:tcW w:w="3394" w:type="dxa"/>
          </w:tcPr>
          <w:p w14:paraId="77E19705" w14:textId="23DF95C0" w:rsidR="00020DBB" w:rsidRDefault="00020DBB">
            <w:pPr>
              <w:rPr>
                <w:sz w:val="20"/>
              </w:rPr>
            </w:pPr>
            <w:r>
              <w:rPr>
                <w:sz w:val="20"/>
              </w:rPr>
              <w:t>Scenarios are saved as text file in the correct format and can be accessed for later user</w:t>
            </w:r>
          </w:p>
        </w:tc>
        <w:tc>
          <w:tcPr>
            <w:tcW w:w="1276" w:type="dxa"/>
          </w:tcPr>
          <w:p w14:paraId="246B90FB" w14:textId="5380AEC1" w:rsidR="00020DBB" w:rsidRDefault="00020DBB" w:rsidP="00CA007B">
            <w:pPr>
              <w:jc w:val="center"/>
              <w:rPr>
                <w:sz w:val="20"/>
              </w:rPr>
            </w:pPr>
            <w:r>
              <w:rPr>
                <w:sz w:val="20"/>
              </w:rPr>
              <w:t>Pass</w:t>
            </w:r>
          </w:p>
        </w:tc>
        <w:tc>
          <w:tcPr>
            <w:tcW w:w="1559" w:type="dxa"/>
          </w:tcPr>
          <w:p w14:paraId="4DA5B1E4" w14:textId="76C61127" w:rsidR="00020DBB" w:rsidRDefault="00020DBB" w:rsidP="00CA007B">
            <w:pPr>
              <w:jc w:val="center"/>
              <w:rPr>
                <w:sz w:val="20"/>
              </w:rPr>
            </w:pPr>
            <w:r>
              <w:rPr>
                <w:sz w:val="20"/>
              </w:rPr>
              <w:t>November 26, 2018</w:t>
            </w:r>
          </w:p>
        </w:tc>
      </w:tr>
      <w:tr w:rsidR="00020DBB" w14:paraId="0BA07324" w14:textId="77777777" w:rsidTr="00CA007B">
        <w:tc>
          <w:tcPr>
            <w:tcW w:w="846" w:type="dxa"/>
          </w:tcPr>
          <w:p w14:paraId="2C2CDE4F" w14:textId="256DE21A" w:rsidR="00020DBB" w:rsidRDefault="00020DBB" w:rsidP="00CA007B">
            <w:pPr>
              <w:jc w:val="center"/>
              <w:rPr>
                <w:sz w:val="20"/>
              </w:rPr>
            </w:pPr>
            <w:r>
              <w:rPr>
                <w:sz w:val="20"/>
              </w:rPr>
              <w:t>3.7</w:t>
            </w:r>
          </w:p>
        </w:tc>
        <w:tc>
          <w:tcPr>
            <w:tcW w:w="2276" w:type="dxa"/>
          </w:tcPr>
          <w:p w14:paraId="505954AA" w14:textId="0387D7DD" w:rsidR="00020DBB" w:rsidRDefault="00020DBB">
            <w:pPr>
              <w:rPr>
                <w:sz w:val="20"/>
              </w:rPr>
            </w:pPr>
            <w:r>
              <w:rPr>
                <w:sz w:val="20"/>
              </w:rPr>
              <w:t>User presses edit scenario button in home page to modify existing scenario</w:t>
            </w:r>
          </w:p>
        </w:tc>
        <w:tc>
          <w:tcPr>
            <w:tcW w:w="3394" w:type="dxa"/>
          </w:tcPr>
          <w:p w14:paraId="0E11E10B" w14:textId="42263045" w:rsidR="00020DBB" w:rsidRDefault="00020DBB">
            <w:pPr>
              <w:rPr>
                <w:sz w:val="20"/>
              </w:rPr>
            </w:pPr>
            <w:r>
              <w:rPr>
                <w:sz w:val="20"/>
              </w:rPr>
              <w:t>A file chooser window is opened to allow user to select file. Once file is selected, the app translated the formatted file and loads it onto list in UI</w:t>
            </w:r>
          </w:p>
        </w:tc>
        <w:tc>
          <w:tcPr>
            <w:tcW w:w="1276" w:type="dxa"/>
          </w:tcPr>
          <w:p w14:paraId="5EF309F5" w14:textId="711B9EBA" w:rsidR="00020DBB" w:rsidRDefault="00710852" w:rsidP="00CA007B">
            <w:pPr>
              <w:jc w:val="center"/>
              <w:rPr>
                <w:sz w:val="20"/>
              </w:rPr>
            </w:pPr>
            <w:r>
              <w:rPr>
                <w:sz w:val="20"/>
              </w:rPr>
              <w:t>Pass</w:t>
            </w:r>
          </w:p>
        </w:tc>
        <w:tc>
          <w:tcPr>
            <w:tcW w:w="1559" w:type="dxa"/>
          </w:tcPr>
          <w:p w14:paraId="2CD1E73A" w14:textId="3EB8C25D" w:rsidR="00020DBB" w:rsidRDefault="00020DBB" w:rsidP="00CA007B">
            <w:pPr>
              <w:jc w:val="center"/>
              <w:rPr>
                <w:sz w:val="20"/>
              </w:rPr>
            </w:pPr>
            <w:r>
              <w:rPr>
                <w:sz w:val="20"/>
              </w:rPr>
              <w:t>November 29, 2018</w:t>
            </w:r>
          </w:p>
        </w:tc>
      </w:tr>
      <w:tr w:rsidR="00020DBB" w14:paraId="2C5662F9" w14:textId="77777777" w:rsidTr="00CA007B">
        <w:tc>
          <w:tcPr>
            <w:tcW w:w="846" w:type="dxa"/>
          </w:tcPr>
          <w:p w14:paraId="5FF94D06" w14:textId="091FA68E" w:rsidR="00020DBB" w:rsidRDefault="00020DBB" w:rsidP="00CA007B">
            <w:pPr>
              <w:jc w:val="center"/>
              <w:rPr>
                <w:sz w:val="20"/>
              </w:rPr>
            </w:pPr>
            <w:r>
              <w:rPr>
                <w:sz w:val="20"/>
              </w:rPr>
              <w:t>3.8</w:t>
            </w:r>
          </w:p>
        </w:tc>
        <w:tc>
          <w:tcPr>
            <w:tcW w:w="2276" w:type="dxa"/>
          </w:tcPr>
          <w:p w14:paraId="7A0CB6D8" w14:textId="1E453CA0" w:rsidR="00020DBB" w:rsidRDefault="00020DBB">
            <w:pPr>
              <w:rPr>
                <w:sz w:val="20"/>
              </w:rPr>
            </w:pPr>
            <w:r>
              <w:rPr>
                <w:sz w:val="20"/>
              </w:rPr>
              <w:t>Referring to user manual, user can use the keyboard shortcuts made available in app</w:t>
            </w:r>
          </w:p>
        </w:tc>
        <w:tc>
          <w:tcPr>
            <w:tcW w:w="3394" w:type="dxa"/>
          </w:tcPr>
          <w:p w14:paraId="54CF6A3D" w14:textId="14FEBD83" w:rsidR="00020DBB" w:rsidRDefault="00020DBB">
            <w:pPr>
              <w:rPr>
                <w:sz w:val="20"/>
              </w:rPr>
            </w:pPr>
            <w:r>
              <w:rPr>
                <w:sz w:val="20"/>
              </w:rPr>
              <w:t>The specified shortcuts perform the task and provide user with ease of access</w:t>
            </w:r>
          </w:p>
        </w:tc>
        <w:tc>
          <w:tcPr>
            <w:tcW w:w="1276" w:type="dxa"/>
          </w:tcPr>
          <w:p w14:paraId="342B840C" w14:textId="4BA53D15" w:rsidR="00020DBB" w:rsidRDefault="00710852" w:rsidP="00CA007B">
            <w:pPr>
              <w:jc w:val="center"/>
              <w:rPr>
                <w:sz w:val="20"/>
              </w:rPr>
            </w:pPr>
            <w:r>
              <w:rPr>
                <w:sz w:val="20"/>
              </w:rPr>
              <w:t>Pass</w:t>
            </w:r>
          </w:p>
        </w:tc>
        <w:tc>
          <w:tcPr>
            <w:tcW w:w="1559" w:type="dxa"/>
          </w:tcPr>
          <w:p w14:paraId="04758AB1" w14:textId="7796350B" w:rsidR="00020DBB" w:rsidRDefault="00020DBB" w:rsidP="00CA007B">
            <w:pPr>
              <w:jc w:val="center"/>
              <w:rPr>
                <w:sz w:val="20"/>
              </w:rPr>
            </w:pPr>
            <w:r>
              <w:rPr>
                <w:sz w:val="20"/>
              </w:rPr>
              <w:t>November 30, 2018</w:t>
            </w:r>
          </w:p>
        </w:tc>
      </w:tr>
      <w:tr w:rsidR="00020DBB" w14:paraId="7AE43442" w14:textId="77777777" w:rsidTr="00CA007B">
        <w:tc>
          <w:tcPr>
            <w:tcW w:w="846" w:type="dxa"/>
          </w:tcPr>
          <w:p w14:paraId="6DE509F0" w14:textId="1FB5C82E" w:rsidR="00020DBB" w:rsidRDefault="00020DBB" w:rsidP="00CA007B">
            <w:pPr>
              <w:jc w:val="center"/>
              <w:rPr>
                <w:sz w:val="20"/>
              </w:rPr>
            </w:pPr>
            <w:r>
              <w:rPr>
                <w:sz w:val="20"/>
              </w:rPr>
              <w:t>3.9</w:t>
            </w:r>
          </w:p>
        </w:tc>
        <w:tc>
          <w:tcPr>
            <w:tcW w:w="2276" w:type="dxa"/>
          </w:tcPr>
          <w:p w14:paraId="06BB3367" w14:textId="5407B685" w:rsidR="00020DBB" w:rsidRDefault="00FE1A97">
            <w:pPr>
              <w:rPr>
                <w:sz w:val="20"/>
              </w:rPr>
            </w:pPr>
            <w:r>
              <w:rPr>
                <w:sz w:val="20"/>
              </w:rPr>
              <w:t>User selects file to play scenario and start simulation</w:t>
            </w:r>
          </w:p>
        </w:tc>
        <w:tc>
          <w:tcPr>
            <w:tcW w:w="3394" w:type="dxa"/>
          </w:tcPr>
          <w:p w14:paraId="56AFA998" w14:textId="0F9CA6F0" w:rsidR="00020DBB" w:rsidRDefault="00FE1A97">
            <w:pPr>
              <w:rPr>
                <w:sz w:val="20"/>
              </w:rPr>
            </w:pPr>
            <w:r>
              <w:rPr>
                <w:sz w:val="20"/>
              </w:rPr>
              <w:t>Pressing play scenario button opens file chooser for user to select file. System is able to start simulation successfully provided the file is formatted correctly</w:t>
            </w:r>
          </w:p>
        </w:tc>
        <w:tc>
          <w:tcPr>
            <w:tcW w:w="1276" w:type="dxa"/>
          </w:tcPr>
          <w:p w14:paraId="2C0A0862" w14:textId="1D251DAE" w:rsidR="00020DBB" w:rsidRDefault="00710852" w:rsidP="00CA007B">
            <w:pPr>
              <w:jc w:val="center"/>
              <w:rPr>
                <w:sz w:val="20"/>
              </w:rPr>
            </w:pPr>
            <w:r>
              <w:rPr>
                <w:sz w:val="20"/>
              </w:rPr>
              <w:t>Pass</w:t>
            </w:r>
          </w:p>
        </w:tc>
        <w:tc>
          <w:tcPr>
            <w:tcW w:w="1559" w:type="dxa"/>
          </w:tcPr>
          <w:p w14:paraId="17F05B1D" w14:textId="6ADA3F86" w:rsidR="00020DBB" w:rsidRDefault="00FE1A97" w:rsidP="00CA007B">
            <w:pPr>
              <w:jc w:val="center"/>
              <w:rPr>
                <w:sz w:val="20"/>
              </w:rPr>
            </w:pPr>
            <w:r>
              <w:rPr>
                <w:sz w:val="20"/>
              </w:rPr>
              <w:t>November 29, 2018</w:t>
            </w:r>
          </w:p>
        </w:tc>
      </w:tr>
    </w:tbl>
    <w:p w14:paraId="16920399" w14:textId="77777777" w:rsidR="00CA007B" w:rsidRPr="00504AEC" w:rsidRDefault="00CA007B">
      <w:pPr>
        <w:rPr>
          <w:sz w:val="20"/>
        </w:rPr>
      </w:pPr>
    </w:p>
    <w:bookmarkStart w:id="11" w:name="_Toc531241145" w:displacedByCustomXml="next"/>
    <w:sdt>
      <w:sdtPr>
        <w:rPr>
          <w:sz w:val="28"/>
        </w:rPr>
        <w:alias w:val="High-Level Timeline/Schedule:"/>
        <w:tag w:val="High-Level Timeline/Schedule:"/>
        <w:id w:val="153876149"/>
        <w:placeholder>
          <w:docPart w:val="DFAC4FBB5EC9403086437664931E11FE"/>
        </w:placeholder>
        <w:temporary/>
        <w:showingPlcHdr/>
        <w15:appearance w15:val="hidden"/>
      </w:sdtPr>
      <w:sdtEndPr/>
      <w:sdtContent>
        <w:p w14:paraId="77E513B6" w14:textId="77777777" w:rsidR="003312ED" w:rsidRPr="00504AEC" w:rsidRDefault="001A728E">
          <w:pPr>
            <w:pStyle w:val="Heading2"/>
            <w:rPr>
              <w:sz w:val="28"/>
            </w:rPr>
          </w:pPr>
          <w:r w:rsidRPr="00504AEC">
            <w:rPr>
              <w:sz w:val="28"/>
            </w:rPr>
            <w:t>High-Level Timeline/Schedule</w:t>
          </w:r>
        </w:p>
      </w:sdtContent>
    </w:sdt>
    <w:bookmarkEnd w:id="11" w:displacedByCustomXml="prev"/>
    <w:tbl>
      <w:tblPr>
        <w:tblStyle w:val="TipTable"/>
        <w:tblW w:w="5000" w:type="pct"/>
        <w:tblLook w:val="04A0" w:firstRow="1" w:lastRow="0" w:firstColumn="1" w:lastColumn="0" w:noHBand="0" w:noVBand="1"/>
        <w:tblDescription w:val="Layout table"/>
      </w:tblPr>
      <w:tblGrid>
        <w:gridCol w:w="577"/>
        <w:gridCol w:w="8783"/>
      </w:tblGrid>
      <w:tr w:rsidR="005D4DC9" w:rsidRPr="00504AEC" w14:paraId="41555B3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A32362A" w14:textId="77777777" w:rsidR="005D4DC9" w:rsidRPr="00504AEC" w:rsidRDefault="005D4DC9" w:rsidP="007664E8">
            <w:pPr>
              <w:rPr>
                <w:sz w:val="20"/>
              </w:rPr>
            </w:pPr>
            <w:r w:rsidRPr="00504AEC">
              <w:rPr>
                <w:noProof/>
                <w:sz w:val="20"/>
                <w:lang w:val="en-CA" w:eastAsia="en-CA"/>
              </w:rPr>
              <mc:AlternateContent>
                <mc:Choice Requires="wpg">
                  <w:drawing>
                    <wp:inline distT="0" distB="0" distL="0" distR="0" wp14:anchorId="7804D1EB" wp14:editId="6BF616D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B02A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eFsIA&#10;AADbAAAADwAAAGRycy9kb3ducmV2LnhtbESPT4vCMBTE7wt+h/AEb2tqkbVUo4ggLAiy/jt4ezTP&#10;tti8hCZb67c3Cwseh5n5DbNY9aYRHbW+tqxgMk5AEBdW11wqOJ+2nxkIH5A1NpZJwZM8rJaDjwXm&#10;2j74QN0xlCJC2OeooArB5VL6oiKDfmwdcfRutjUYomxLqVt8RLhpZJokX9JgzXGhQkebior78dco&#10;2OGez9jdapnNftLEUXOduotSo2G/noMI1Id3+L/9rRXMUv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x4WwgAAANsAAAAPAAAAAAAAAAAAAAAAAJgCAABkcnMvZG93&#10;bnJldi54bWxQSwUGAAAAAAQABAD1AAAAhwMAAAAA&#10;" fillcolor="#2e74b5 [2404]" stroked="f" strokeweight="0"/>
                      <v:shape id="Freeform 73"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aXgMMA&#10;AADbAAAADwAAAGRycy9kb3ducmV2LnhtbESPT4vCMBTE7wt+h/AEb2uqC1a6RlkEwT2I/+9vm2db&#10;t3mpTdTqpzeC4HGYmd8wo0ljSnGh2hWWFfS6EQji1OqCMwW77exzCMJ5ZI2lZVJwIweTcetjhIm2&#10;V17TZeMzESDsElSQe18lUro0J4Ouayvi4B1sbdAHWWdS13gNcFPKfhQNpMGCw0KOFU1zSv83Z6Ng&#10;+WeP9+1plZX732pn9SKNV/FQqU67+fkG4anx7/CrPdcK4i9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aXgM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54A546" w14:textId="51EDD02C" w:rsidR="005D4DC9" w:rsidRPr="00504AEC" w:rsidRDefault="00514A9E" w:rsidP="00514A9E">
            <w:pPr>
              <w:pStyle w:val="TipText"/>
              <w:cnfStyle w:val="000000000000" w:firstRow="0" w:lastRow="0" w:firstColumn="0" w:lastColumn="0" w:oddVBand="0" w:evenVBand="0" w:oddHBand="0" w:evenHBand="0" w:firstRowFirstColumn="0" w:firstRowLastColumn="0" w:lastRowFirstColumn="0" w:lastRowLastColumn="0"/>
              <w:rPr>
                <w:sz w:val="18"/>
              </w:rPr>
            </w:pPr>
            <w:r>
              <w:rPr>
                <w:sz w:val="18"/>
              </w:rPr>
              <w:t>The design plan for this project has been established at the start of the semester after consulting with client regarding the requirements. There was a midterm release in February, 2018 but it failed to meet more than 50 % of the criteria set by the client. After receiving feedback from client, the app has been redesigned and developed accordingly. The project development is expected to be finished and deployed by November 30, 2018 as requested by client. The app is expected to meet all criteria and satisfy the client’s requirements for this project.</w:t>
            </w:r>
          </w:p>
        </w:tc>
      </w:tr>
    </w:tbl>
    <w:p w14:paraId="02999006" w14:textId="77777777" w:rsidR="003312ED" w:rsidRDefault="003312ED">
      <w:pPr>
        <w:rPr>
          <w:sz w:val="20"/>
        </w:rPr>
      </w:pPr>
    </w:p>
    <w:p w14:paraId="603AC2AB" w14:textId="0C508E24" w:rsidR="00B27B9A" w:rsidRPr="00504AEC" w:rsidRDefault="00B27B9A" w:rsidP="00B27B9A">
      <w:pPr>
        <w:pStyle w:val="Heading2"/>
        <w:rPr>
          <w:sz w:val="28"/>
        </w:rPr>
      </w:pPr>
      <w:bookmarkStart w:id="12" w:name="_Toc531241146"/>
      <w:r>
        <w:rPr>
          <w:sz w:val="28"/>
        </w:rPr>
        <w:lastRenderedPageBreak/>
        <w:t>References</w:t>
      </w:r>
      <w:bookmarkEnd w:id="12"/>
    </w:p>
    <w:tbl>
      <w:tblPr>
        <w:tblStyle w:val="TipTable"/>
        <w:tblW w:w="5000" w:type="pct"/>
        <w:tblLook w:val="04A0" w:firstRow="1" w:lastRow="0" w:firstColumn="1" w:lastColumn="0" w:noHBand="0" w:noVBand="1"/>
        <w:tblDescription w:val="Layout table"/>
      </w:tblPr>
      <w:tblGrid>
        <w:gridCol w:w="577"/>
        <w:gridCol w:w="8783"/>
      </w:tblGrid>
      <w:tr w:rsidR="00B27B9A" w:rsidRPr="00504AEC" w14:paraId="082F98C0" w14:textId="77777777" w:rsidTr="00B27B9A">
        <w:tc>
          <w:tcPr>
            <w:cnfStyle w:val="001000000000" w:firstRow="0" w:lastRow="0" w:firstColumn="1" w:lastColumn="0" w:oddVBand="0" w:evenVBand="0" w:oddHBand="0" w:evenHBand="0" w:firstRowFirstColumn="0" w:firstRowLastColumn="0" w:lastRowFirstColumn="0" w:lastRowLastColumn="0"/>
            <w:tcW w:w="308" w:type="pct"/>
          </w:tcPr>
          <w:p w14:paraId="4D679C2B" w14:textId="77777777" w:rsidR="00B27B9A" w:rsidRDefault="00B27B9A" w:rsidP="00B27B9A">
            <w:pPr>
              <w:rPr>
                <w:sz w:val="20"/>
              </w:rPr>
            </w:pPr>
            <w:r w:rsidRPr="00504AEC">
              <w:rPr>
                <w:noProof/>
                <w:sz w:val="20"/>
                <w:lang w:val="en-CA" w:eastAsia="en-CA"/>
              </w:rPr>
              <mc:AlternateContent>
                <mc:Choice Requires="wpg">
                  <w:drawing>
                    <wp:inline distT="0" distB="0" distL="0" distR="0" wp14:anchorId="37DAFBDC" wp14:editId="11105449">
                      <wp:extent cx="152400" cy="119380"/>
                      <wp:effectExtent l="0" t="0" r="0" b="0"/>
                      <wp:docPr id="10" name="Group 5" descr="Tip icon"/>
                      <wp:cNvGraphicFramePr/>
                      <a:graphic xmlns:a="http://schemas.openxmlformats.org/drawingml/2006/main">
                        <a:graphicData uri="http://schemas.microsoft.com/office/word/2010/wordprocessingGroup">
                          <wpg:wgp>
                            <wpg:cNvGrpSpPr/>
                            <wpg:grpSpPr>
                              <a:xfrm>
                                <a:off x="0" y="0"/>
                                <a:ext cx="152400" cy="119380"/>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94B38C" id="Group 5" o:spid="_x0000_s1026" alt="Tip icon" style="width:12pt;height:9.4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">
                      <v:rect id="Rectangle 11"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ZlwcEA&#10;AADbAAAADwAAAGRycy9kb3ducmV2LnhtbERPyWrDMBC9F/IPYgK9NbJDaY0T2YRAIRAobeIcchus&#10;8UKskbBUx/37qlDobR5vnW05m0FMNPresoJ0lYAgrq3uuVVQnd+eMhA+IGscLJOCb/JQFouHLeba&#10;3vmTplNoRQxhn6OCLgSXS+nrjgz6lXXEkWvsaDBEOLZSj3iP4WaQ6yR5kQZ7jg0dOtp3VN9OX0bB&#10;Ed+5wqnpZfb6sU4cDddnd1HqcTnvNiACzeFf/Oc+6Dg/hd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WZcHBAAAA2wAAAA8AAAAAAAAAAAAAAAAAmAIAAGRycy9kb3du&#10;cmV2LnhtbFBLBQYAAAAABAAEAPUAAACGAwAAAAA=&#10;" fillcolor="#2e74b5 [2404]" stroked="f" strokeweight="0"/>
                      <v:shape id="Freeform 12"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XXu8MA&#10;AADbAAAADwAAAGRycy9kb3ducmV2LnhtbERPTWvCQBC9C/0PyxS8mU09GImuoRQKeiimmt7H7JjE&#10;ZmfT7DbG/vpuQehtHu9z1tloWjFQ7xrLCp6iGARxaXXDlYLi+DpbgnAeWWNrmRTcyEG2eZisMdX2&#10;yu80HHwlQgi7FBXU3neplK6syaCLbEccuLPtDfoA+0rqHq8h3LRyHscLabDh0FBjRy81lZ+Hb6Ng&#10;f7KXn+NXXrUfu66w+q1M8mSp1PRxfF6B8DT6f/HdvdVh/hz+fg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XXu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p w14:paraId="1ADF0D6B" w14:textId="77777777" w:rsidR="00B27B9A" w:rsidRDefault="00B27B9A" w:rsidP="00B27B9A">
            <w:pPr>
              <w:rPr>
                <w:sz w:val="20"/>
              </w:rPr>
            </w:pPr>
          </w:p>
          <w:p w14:paraId="5E4EE416" w14:textId="6CE28BD9" w:rsidR="00B27B9A" w:rsidRDefault="00B27B9A" w:rsidP="00B27B9A">
            <w:pPr>
              <w:rPr>
                <w:sz w:val="20"/>
              </w:rPr>
            </w:pPr>
            <w:r w:rsidRPr="00C04686">
              <w:pict w14:anchorId="5EEE092A">
                <v:shape id="Picture 13" o:spid="_x0000_i1025" type="#_x0000_t75" style="width:11.25pt;height:11.25pt;visibility:visible;mso-wrap-style:square">
                  <v:imagedata r:id="rId9" o:title=""/>
                </v:shape>
              </w:pict>
            </w:r>
          </w:p>
          <w:p w14:paraId="2353F489" w14:textId="77777777" w:rsidR="00B27B9A" w:rsidRDefault="00B27B9A" w:rsidP="00B27B9A">
            <w:pPr>
              <w:rPr>
                <w:sz w:val="20"/>
              </w:rPr>
            </w:pPr>
          </w:p>
          <w:p w14:paraId="494AFB01" w14:textId="66D8F3EC" w:rsidR="00B27B9A" w:rsidRPr="00504AEC" w:rsidRDefault="00B27B9A" w:rsidP="00B27B9A">
            <w:pPr>
              <w:rPr>
                <w:sz w:val="20"/>
              </w:rPr>
            </w:pPr>
            <w:r w:rsidRPr="00504AEC">
              <w:rPr>
                <w:noProof/>
                <w:sz w:val="20"/>
                <w:lang w:val="en-CA" w:eastAsia="en-CA"/>
              </w:rPr>
              <mc:AlternateContent>
                <mc:Choice Requires="wpg">
                  <w:drawing>
                    <wp:inline distT="0" distB="0" distL="0" distR="0" wp14:anchorId="2C12A1DE" wp14:editId="61D88229">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ECF2E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QgpAgAAJA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">
                      <v:rect id="Rectangle 8"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Aa78A&#10;AADaAAAADwAAAGRycy9kb3ducmV2LnhtbERPW2vCMBR+F/wP4Qh709QiW6lGEUEYCGPz8uDboTm2&#10;xeYkJFnb/fvlYbDHj+++2Y2mEz350FpWsFxkIIgrq1uuFVwvx3kBIkRkjZ1lUvBDAXbb6WSDpbYD&#10;f1F/jrVIIRxKVNDE6EopQ9WQwbCwjjhxD+sNxgR9LbXHIYWbTuZZ9ioNtpwaGnR0aKh6nr+NghN+&#10;8BX7RyuLt888c9TdV+6m1Mts3K9BRBrjv/jP/a4VpK3pSroBc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i8BrvwAAANoAAAAPAAAAAAAAAAAAAAAAAJgCAABkcnMvZG93bnJl&#10;di54bWxQSwUGAAAAAAQABAD1AAAAhAMAAAAA&#10;" fillcolor="#2e74b5 [2404]" stroked="f" strokeweight="0"/>
                      <v:shape id="Freeform 9"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sOscQA&#10;AADaAAAADwAAAGRycy9kb3ducmV2LnhtbESPQWvCQBSE74X+h+UVems2emg0zSpSKOhBtJreX7Ov&#10;STT7NmZXE/vruwXB4zAz3zDZfDCNuFDnassKRlEMgriwuuZSQb7/eJmAcB5ZY2OZFFzJwXz2+JBh&#10;qm3Pn3TZ+VIECLsUFVTet6mUrqjIoItsSxy8H9sZ9EF2pdQd9gFuGjmO41dpsOawUGFL7xUVx93Z&#10;KNh828Pv/rQtm69Vm1u9LpJtMlHq+WlYvIHwNPh7+NZeagVT+L8Sb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bDrHEAAAA2g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083D20" w14:textId="77777777" w:rsidR="00B27B9A" w:rsidRDefault="00B27B9A" w:rsidP="00B27B9A">
            <w:pPr>
              <w:pStyle w:val="TipText"/>
              <w:spacing w:line="360" w:lineRule="auto"/>
              <w:cnfStyle w:val="000000000000" w:firstRow="0" w:lastRow="0" w:firstColumn="0" w:lastColumn="0" w:oddVBand="0" w:evenVBand="0" w:oddHBand="0" w:evenHBand="0" w:firstRowFirstColumn="0" w:firstRowLastColumn="0" w:lastRowFirstColumn="0" w:lastRowLastColumn="0"/>
              <w:rPr>
                <w:sz w:val="18"/>
              </w:rPr>
            </w:pPr>
            <w:r>
              <w:rPr>
                <w:sz w:val="18"/>
              </w:rPr>
              <w:t xml:space="preserve">Guidance on project expectations from the professor and TAs </w:t>
            </w:r>
          </w:p>
          <w:p w14:paraId="76C572FA" w14:textId="4A4ED5A9" w:rsidR="00B27B9A" w:rsidRDefault="00B27B9A" w:rsidP="00B27B9A">
            <w:pPr>
              <w:pStyle w:val="TipText"/>
              <w:spacing w:line="360" w:lineRule="auto"/>
              <w:cnfStyle w:val="000000000000" w:firstRow="0" w:lastRow="0" w:firstColumn="0" w:lastColumn="0" w:oddVBand="0" w:evenVBand="0" w:oddHBand="0" w:evenHBand="0" w:firstRowFirstColumn="0" w:firstRowLastColumn="0" w:lastRowFirstColumn="0" w:lastRowLastColumn="0"/>
              <w:rPr>
                <w:sz w:val="18"/>
              </w:rPr>
            </w:pPr>
            <w:r>
              <w:rPr>
                <w:sz w:val="18"/>
              </w:rPr>
              <w:t xml:space="preserve"> Java APIs which are provided by the Java Oracle</w:t>
            </w:r>
          </w:p>
          <w:p w14:paraId="5C8C29E2" w14:textId="6761BB54" w:rsidR="00B27B9A" w:rsidRPr="00504AEC" w:rsidRDefault="00B27B9A" w:rsidP="005020F1">
            <w:pPr>
              <w:pStyle w:val="TipText"/>
              <w:cnfStyle w:val="000000000000" w:firstRow="0" w:lastRow="0" w:firstColumn="0" w:lastColumn="0" w:oddVBand="0" w:evenVBand="0" w:oddHBand="0" w:evenHBand="0" w:firstRowFirstColumn="0" w:firstRowLastColumn="0" w:lastRowFirstColumn="0" w:lastRowLastColumn="0"/>
              <w:rPr>
                <w:sz w:val="18"/>
              </w:rPr>
            </w:pPr>
            <w:r>
              <w:rPr>
                <w:sz w:val="18"/>
              </w:rPr>
              <w:t>Format of report is derived from the default layout options in Microsoft Word</w:t>
            </w:r>
          </w:p>
        </w:tc>
      </w:tr>
    </w:tbl>
    <w:p w14:paraId="07DF6603" w14:textId="0FD8DA35" w:rsidR="00B27B9A" w:rsidRDefault="00B27B9A">
      <w:pPr>
        <w:rPr>
          <w:sz w:val="20"/>
        </w:rPr>
      </w:pPr>
    </w:p>
    <w:sectPr w:rsidR="00B27B9A" w:rsidSect="00247200">
      <w:footerReference w:type="default" r:id="rId10"/>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0A88A" w14:textId="77777777" w:rsidR="00666656" w:rsidRDefault="00666656">
      <w:pPr>
        <w:spacing w:after="0" w:line="240" w:lineRule="auto"/>
      </w:pPr>
      <w:r>
        <w:separator/>
      </w:r>
    </w:p>
  </w:endnote>
  <w:endnote w:type="continuationSeparator" w:id="0">
    <w:p w14:paraId="36761F88" w14:textId="77777777" w:rsidR="00666656" w:rsidRDefault="0066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ECFC7"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F7476">
      <w:t>7</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180F8" w14:textId="77777777" w:rsidR="00666656" w:rsidRDefault="00666656">
      <w:pPr>
        <w:spacing w:after="0" w:line="240" w:lineRule="auto"/>
      </w:pPr>
      <w:r>
        <w:separator/>
      </w:r>
    </w:p>
  </w:footnote>
  <w:footnote w:type="continuationSeparator" w:id="0">
    <w:p w14:paraId="3875BA12" w14:textId="77777777" w:rsidR="00666656" w:rsidRDefault="006666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visibility:visible;mso-wrap-style:square" o:bullet="t">
        <v:imagedata r:id="rId1" o:title=""/>
      </v:shape>
    </w:pict>
  </w:numPicBullet>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F000F"/>
    <w:multiLevelType w:val="hybridMultilevel"/>
    <w:tmpl w:val="4E00BDF2"/>
    <w:lvl w:ilvl="0" w:tplc="04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4" w15:restartNumberingAfterBreak="0">
    <w:nsid w:val="6C182180"/>
    <w:multiLevelType w:val="hybridMultilevel"/>
    <w:tmpl w:val="1660B496"/>
    <w:lvl w:ilvl="0" w:tplc="04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2FD344D"/>
    <w:multiLevelType w:val="hybridMultilevel"/>
    <w:tmpl w:val="18A6DADE"/>
    <w:lvl w:ilvl="0" w:tplc="04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75A20C1F"/>
    <w:multiLevelType w:val="hybridMultilevel"/>
    <w:tmpl w:val="04C69022"/>
    <w:lvl w:ilvl="0" w:tplc="04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4"/>
  </w:num>
  <w:num w:numId="17">
    <w:abstractNumId w:val="15"/>
  </w:num>
  <w:num w:numId="18">
    <w:abstractNumId w:val="16"/>
  </w:num>
  <w:num w:numId="19">
    <w:abstractNumId w:val="11"/>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48"/>
    <w:rsid w:val="00000EA5"/>
    <w:rsid w:val="00016FC5"/>
    <w:rsid w:val="00020DBB"/>
    <w:rsid w:val="0003110B"/>
    <w:rsid w:val="00083B37"/>
    <w:rsid w:val="000A0612"/>
    <w:rsid w:val="00101885"/>
    <w:rsid w:val="001A728E"/>
    <w:rsid w:val="001E042A"/>
    <w:rsid w:val="00225505"/>
    <w:rsid w:val="00247200"/>
    <w:rsid w:val="00313548"/>
    <w:rsid w:val="003312ED"/>
    <w:rsid w:val="00384ACD"/>
    <w:rsid w:val="003F1939"/>
    <w:rsid w:val="004018C1"/>
    <w:rsid w:val="00455267"/>
    <w:rsid w:val="004727F4"/>
    <w:rsid w:val="004A0A8D"/>
    <w:rsid w:val="004C1882"/>
    <w:rsid w:val="00504AEC"/>
    <w:rsid w:val="00514A9E"/>
    <w:rsid w:val="00575B92"/>
    <w:rsid w:val="005D4DC9"/>
    <w:rsid w:val="005F7999"/>
    <w:rsid w:val="00626EDA"/>
    <w:rsid w:val="00666656"/>
    <w:rsid w:val="00672A47"/>
    <w:rsid w:val="006815E6"/>
    <w:rsid w:val="006A5187"/>
    <w:rsid w:val="006D7FF8"/>
    <w:rsid w:val="00704472"/>
    <w:rsid w:val="00710852"/>
    <w:rsid w:val="00791457"/>
    <w:rsid w:val="007D6874"/>
    <w:rsid w:val="007D7FEE"/>
    <w:rsid w:val="007F372E"/>
    <w:rsid w:val="00883D3E"/>
    <w:rsid w:val="008C7933"/>
    <w:rsid w:val="008D5E06"/>
    <w:rsid w:val="008D6D77"/>
    <w:rsid w:val="008F6652"/>
    <w:rsid w:val="00954BFF"/>
    <w:rsid w:val="009E293B"/>
    <w:rsid w:val="00A21D1B"/>
    <w:rsid w:val="00A70227"/>
    <w:rsid w:val="00AA316B"/>
    <w:rsid w:val="00B27B9A"/>
    <w:rsid w:val="00BC1FD2"/>
    <w:rsid w:val="00C92C41"/>
    <w:rsid w:val="00CA007B"/>
    <w:rsid w:val="00D57E3E"/>
    <w:rsid w:val="00DB24CB"/>
    <w:rsid w:val="00DF5013"/>
    <w:rsid w:val="00DF7476"/>
    <w:rsid w:val="00E71A2A"/>
    <w:rsid w:val="00E9640A"/>
    <w:rsid w:val="00EA004B"/>
    <w:rsid w:val="00F1586E"/>
    <w:rsid w:val="00F37959"/>
    <w:rsid w:val="00F70AB1"/>
    <w:rsid w:val="00FE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B2065"/>
  <w15:chartTrackingRefBased/>
  <w15:docId w15:val="{27AA4C8E-BFF4-41B8-93D8-1775EACB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21D1B"/>
    <w:rPr>
      <w:sz w:val="16"/>
      <w:szCs w:val="16"/>
    </w:rPr>
  </w:style>
  <w:style w:type="paragraph" w:styleId="CommentText">
    <w:name w:val="annotation text"/>
    <w:basedOn w:val="Normal"/>
    <w:link w:val="CommentTextChar"/>
    <w:uiPriority w:val="99"/>
    <w:semiHidden/>
    <w:unhideWhenUsed/>
    <w:rsid w:val="00A21D1B"/>
    <w:pPr>
      <w:spacing w:line="240" w:lineRule="auto"/>
    </w:pPr>
    <w:rPr>
      <w:sz w:val="20"/>
      <w:szCs w:val="20"/>
    </w:rPr>
  </w:style>
  <w:style w:type="character" w:customStyle="1" w:styleId="CommentTextChar">
    <w:name w:val="Comment Text Char"/>
    <w:basedOn w:val="DefaultParagraphFont"/>
    <w:link w:val="CommentText"/>
    <w:uiPriority w:val="99"/>
    <w:semiHidden/>
    <w:rsid w:val="00A21D1B"/>
    <w:rPr>
      <w:sz w:val="20"/>
      <w:szCs w:val="20"/>
    </w:rPr>
  </w:style>
  <w:style w:type="paragraph" w:styleId="CommentSubject">
    <w:name w:val="annotation subject"/>
    <w:basedOn w:val="CommentText"/>
    <w:next w:val="CommentText"/>
    <w:link w:val="CommentSubjectChar"/>
    <w:uiPriority w:val="99"/>
    <w:semiHidden/>
    <w:unhideWhenUsed/>
    <w:rsid w:val="00A21D1B"/>
    <w:rPr>
      <w:b/>
      <w:bCs/>
    </w:rPr>
  </w:style>
  <w:style w:type="character" w:customStyle="1" w:styleId="CommentSubjectChar">
    <w:name w:val="Comment Subject Char"/>
    <w:basedOn w:val="CommentTextChar"/>
    <w:link w:val="CommentSubject"/>
    <w:uiPriority w:val="99"/>
    <w:semiHidden/>
    <w:rsid w:val="00A21D1B"/>
    <w:rPr>
      <w:b/>
      <w:bCs/>
      <w:sz w:val="20"/>
      <w:szCs w:val="20"/>
    </w:rPr>
  </w:style>
  <w:style w:type="paragraph" w:styleId="BalloonText">
    <w:name w:val="Balloon Text"/>
    <w:basedOn w:val="Normal"/>
    <w:link w:val="BalloonTextChar"/>
    <w:uiPriority w:val="99"/>
    <w:semiHidden/>
    <w:unhideWhenUsed/>
    <w:rsid w:val="00A21D1B"/>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A21D1B"/>
    <w:rPr>
      <w:rFonts w:ascii="Segoe UI" w:hAnsi="Segoe UI" w:cs="Segoe UI"/>
    </w:rPr>
  </w:style>
  <w:style w:type="paragraph" w:styleId="ListParagraph">
    <w:name w:val="List Paragraph"/>
    <w:basedOn w:val="Normal"/>
    <w:uiPriority w:val="34"/>
    <w:unhideWhenUsed/>
    <w:qFormat/>
    <w:rsid w:val="00101885"/>
    <w:pPr>
      <w:ind w:left="720"/>
      <w:contextualSpacing/>
    </w:pPr>
  </w:style>
  <w:style w:type="paragraph" w:styleId="Caption">
    <w:name w:val="caption"/>
    <w:basedOn w:val="Normal"/>
    <w:next w:val="Normal"/>
    <w:uiPriority w:val="35"/>
    <w:unhideWhenUsed/>
    <w:qFormat/>
    <w:rsid w:val="00CA007B"/>
    <w:pPr>
      <w:spacing w:after="200" w:line="240" w:lineRule="auto"/>
    </w:pPr>
    <w:rPr>
      <w:i/>
      <w:iCs/>
      <w:color w:val="2C283A" w:themeColor="text2"/>
    </w:rPr>
  </w:style>
  <w:style w:type="paragraph" w:styleId="TOCHeading">
    <w:name w:val="TOC Heading"/>
    <w:basedOn w:val="Heading1"/>
    <w:next w:val="Normal"/>
    <w:uiPriority w:val="39"/>
    <w:unhideWhenUsed/>
    <w:qFormat/>
    <w:rsid w:val="006815E6"/>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6815E6"/>
    <w:pPr>
      <w:spacing w:after="100"/>
    </w:pPr>
  </w:style>
  <w:style w:type="paragraph" w:styleId="TOC2">
    <w:name w:val="toc 2"/>
    <w:basedOn w:val="Normal"/>
    <w:next w:val="Normal"/>
    <w:autoRedefine/>
    <w:uiPriority w:val="39"/>
    <w:unhideWhenUsed/>
    <w:rsid w:val="006815E6"/>
    <w:pPr>
      <w:spacing w:after="100"/>
      <w:ind w:left="180"/>
    </w:pPr>
  </w:style>
  <w:style w:type="paragraph" w:styleId="NoSpacing">
    <w:name w:val="No Spacing"/>
    <w:link w:val="NoSpacingChar"/>
    <w:uiPriority w:val="1"/>
    <w:qFormat/>
    <w:rsid w:val="00247200"/>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247200"/>
    <w:rPr>
      <w:rFonts w:eastAsiaTheme="minorEastAsia"/>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arn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E7833B1C824E6F894C24439846AB2C"/>
        <w:category>
          <w:name w:val="General"/>
          <w:gallery w:val="placeholder"/>
        </w:category>
        <w:types>
          <w:type w:val="bbPlcHdr"/>
        </w:types>
        <w:behaviors>
          <w:behavior w:val="content"/>
        </w:behaviors>
        <w:guid w:val="{6060AE1B-AF67-41BD-8B85-E7BBFA82AC92}"/>
      </w:docPartPr>
      <w:docPartBody>
        <w:p w:rsidR="00000000" w:rsidRDefault="00A37DD2">
          <w:pPr>
            <w:pStyle w:val="36E7833B1C824E6F894C24439846AB2C"/>
          </w:pPr>
          <w:r>
            <w:t>High-Level Requirements</w:t>
          </w:r>
        </w:p>
      </w:docPartBody>
    </w:docPart>
    <w:docPart>
      <w:docPartPr>
        <w:name w:val="06F2F0C5A808445A9AECCB8E38013FA8"/>
        <w:category>
          <w:name w:val="General"/>
          <w:gallery w:val="placeholder"/>
        </w:category>
        <w:types>
          <w:type w:val="bbPlcHdr"/>
        </w:types>
        <w:behaviors>
          <w:behavior w:val="content"/>
        </w:behaviors>
        <w:guid w:val="{F870E661-C545-4C4A-946B-EF6EA71191DA}"/>
      </w:docPartPr>
      <w:docPartBody>
        <w:p w:rsidR="00000000" w:rsidRDefault="00A37DD2">
          <w:pPr>
            <w:pStyle w:val="06F2F0C5A808445A9AECCB8E38013FA8"/>
          </w:pPr>
          <w:r>
            <w:t>Deliverables</w:t>
          </w:r>
        </w:p>
      </w:docPartBody>
    </w:docPart>
    <w:docPart>
      <w:docPartPr>
        <w:name w:val="DFAC4FBB5EC9403086437664931E11FE"/>
        <w:category>
          <w:name w:val="General"/>
          <w:gallery w:val="placeholder"/>
        </w:category>
        <w:types>
          <w:type w:val="bbPlcHdr"/>
        </w:types>
        <w:behaviors>
          <w:behavior w:val="content"/>
        </w:behaviors>
        <w:guid w:val="{C770B8AD-0517-4414-965C-3391ADA8F041}"/>
      </w:docPartPr>
      <w:docPartBody>
        <w:p w:rsidR="00000000" w:rsidRDefault="00A37DD2">
          <w:pPr>
            <w:pStyle w:val="DFAC4FBB5EC9403086437664931E11FE"/>
          </w:pPr>
          <w:r>
            <w:t>High-Level Timeline/Schedule</w:t>
          </w:r>
        </w:p>
      </w:docPartBody>
    </w:docPart>
    <w:docPart>
      <w:docPartPr>
        <w:name w:val="BA7C242D7C0F483EA0C08FE1A943A20E"/>
        <w:category>
          <w:name w:val="General"/>
          <w:gallery w:val="placeholder"/>
        </w:category>
        <w:types>
          <w:type w:val="bbPlcHdr"/>
        </w:types>
        <w:behaviors>
          <w:behavior w:val="content"/>
        </w:behaviors>
        <w:guid w:val="{9E908BC4-8C94-488B-A751-92BD3670968E}"/>
      </w:docPartPr>
      <w:docPartBody>
        <w:p w:rsidR="00000000" w:rsidRDefault="00A24203" w:rsidP="00A24203">
          <w:pPr>
            <w:pStyle w:val="BA7C242D7C0F483EA0C08FE1A943A20E"/>
          </w:pPr>
          <w:r>
            <w:rPr>
              <w:color w:val="2E74B5" w:themeColor="accent1" w:themeShade="BF"/>
              <w:sz w:val="24"/>
              <w:szCs w:val="24"/>
            </w:rPr>
            <w:t>[Company name]</w:t>
          </w:r>
        </w:p>
      </w:docPartBody>
    </w:docPart>
    <w:docPart>
      <w:docPartPr>
        <w:name w:val="6E44A6E6B698463AB9391062C2EFD96A"/>
        <w:category>
          <w:name w:val="General"/>
          <w:gallery w:val="placeholder"/>
        </w:category>
        <w:types>
          <w:type w:val="bbPlcHdr"/>
        </w:types>
        <w:behaviors>
          <w:behavior w:val="content"/>
        </w:behaviors>
        <w:guid w:val="{5253896B-F5F4-466B-9346-2232DBCE42C9}"/>
      </w:docPartPr>
      <w:docPartBody>
        <w:p w:rsidR="00000000" w:rsidRDefault="00A24203" w:rsidP="00A24203">
          <w:pPr>
            <w:pStyle w:val="6E44A6E6B698463AB9391062C2EFD96A"/>
          </w:pPr>
          <w:r>
            <w:rPr>
              <w:rFonts w:asciiTheme="majorHAnsi" w:eastAsiaTheme="majorEastAsia" w:hAnsiTheme="majorHAnsi" w:cstheme="majorBidi"/>
              <w:color w:val="5B9BD5" w:themeColor="accent1"/>
              <w:sz w:val="88"/>
              <w:szCs w:val="88"/>
            </w:rPr>
            <w:t>[Document title]</w:t>
          </w:r>
        </w:p>
      </w:docPartBody>
    </w:docPart>
    <w:docPart>
      <w:docPartPr>
        <w:name w:val="D7DB77A512D8426FA3D312C3C0F1F2A9"/>
        <w:category>
          <w:name w:val="General"/>
          <w:gallery w:val="placeholder"/>
        </w:category>
        <w:types>
          <w:type w:val="bbPlcHdr"/>
        </w:types>
        <w:behaviors>
          <w:behavior w:val="content"/>
        </w:behaviors>
        <w:guid w:val="{D3261CC0-B7F3-490D-B4B4-0AF2F9ACFCF2}"/>
      </w:docPartPr>
      <w:docPartBody>
        <w:p w:rsidR="00000000" w:rsidRDefault="00A24203" w:rsidP="00A24203">
          <w:pPr>
            <w:pStyle w:val="D7DB77A512D8426FA3D312C3C0F1F2A9"/>
          </w:pPr>
          <w:r>
            <w:rPr>
              <w:color w:val="2E74B5" w:themeColor="accent1" w:themeShade="BF"/>
              <w:sz w:val="24"/>
              <w:szCs w:val="24"/>
            </w:rPr>
            <w:t>[Document subtitle]</w:t>
          </w:r>
        </w:p>
      </w:docPartBody>
    </w:docPart>
    <w:docPart>
      <w:docPartPr>
        <w:name w:val="39F1B472ABD74417AAAD9D9225CCAEC7"/>
        <w:category>
          <w:name w:val="General"/>
          <w:gallery w:val="placeholder"/>
        </w:category>
        <w:types>
          <w:type w:val="bbPlcHdr"/>
        </w:types>
        <w:behaviors>
          <w:behavior w:val="content"/>
        </w:behaviors>
        <w:guid w:val="{693A5344-8BB4-4764-B988-C007462E063F}"/>
      </w:docPartPr>
      <w:docPartBody>
        <w:p w:rsidR="00000000" w:rsidRDefault="00A24203" w:rsidP="00A24203">
          <w:pPr>
            <w:pStyle w:val="39F1B472ABD74417AAAD9D9225CCAEC7"/>
          </w:pPr>
          <w:r>
            <w:rPr>
              <w:color w:val="5B9BD5" w:themeColor="accent1"/>
              <w:sz w:val="28"/>
              <w:szCs w:val="28"/>
            </w:rPr>
            <w:t>[Author name]</w:t>
          </w:r>
        </w:p>
      </w:docPartBody>
    </w:docPart>
    <w:docPart>
      <w:docPartPr>
        <w:name w:val="C808734610484D1A8088B9D686554514"/>
        <w:category>
          <w:name w:val="General"/>
          <w:gallery w:val="placeholder"/>
        </w:category>
        <w:types>
          <w:type w:val="bbPlcHdr"/>
        </w:types>
        <w:behaviors>
          <w:behavior w:val="content"/>
        </w:behaviors>
        <w:guid w:val="{37593340-A3E5-4E42-A84C-F0664FE08F28}"/>
      </w:docPartPr>
      <w:docPartBody>
        <w:p w:rsidR="00000000" w:rsidRDefault="00A24203" w:rsidP="00A24203">
          <w:pPr>
            <w:pStyle w:val="C808734610484D1A8088B9D6865545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03"/>
    <w:rsid w:val="00A24203"/>
    <w:rsid w:val="00A37D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29EDB48EA43ACB395C601A16805DF">
    <w:name w:val="29F29EDB48EA43ACB395C601A16805DF"/>
  </w:style>
  <w:style w:type="paragraph" w:customStyle="1" w:styleId="9D3B1968CB9E4FC09AF83540F2C6CEC8">
    <w:name w:val="9D3B1968CB9E4FC09AF83540F2C6CEC8"/>
  </w:style>
  <w:style w:type="paragraph" w:customStyle="1" w:styleId="35359E8184F44858B5F03A1BA2C7E637">
    <w:name w:val="35359E8184F44858B5F03A1BA2C7E637"/>
  </w:style>
  <w:style w:type="paragraph" w:customStyle="1" w:styleId="71307DA382CF46CDBA2AB0B20EE540BB">
    <w:name w:val="71307DA382CF46CDBA2AB0B20EE540BB"/>
  </w:style>
  <w:style w:type="paragraph" w:customStyle="1" w:styleId="E7765C67FF1A435488DAA950C31B460B">
    <w:name w:val="E7765C67FF1A435488DAA950C31B460B"/>
  </w:style>
  <w:style w:type="paragraph" w:customStyle="1" w:styleId="E294266DD1BF4AD285EF51C72F672C14">
    <w:name w:val="E294266DD1BF4AD285EF51C72F672C14"/>
  </w:style>
  <w:style w:type="paragraph" w:customStyle="1" w:styleId="DCC3DFC3E05149ED9664805ADD005749">
    <w:name w:val="DCC3DFC3E05149ED9664805ADD005749"/>
  </w:style>
  <w:style w:type="paragraph" w:customStyle="1" w:styleId="198BF7F42F61457EBB5749800926D92E">
    <w:name w:val="198BF7F42F61457EBB5749800926D92E"/>
  </w:style>
  <w:style w:type="paragraph" w:customStyle="1" w:styleId="61152D37AAB84762AD4848320C945A3B">
    <w:name w:val="61152D37AAB84762AD4848320C945A3B"/>
  </w:style>
  <w:style w:type="paragraph" w:customStyle="1" w:styleId="4C4134EAEC00463BB8B06CFD1F80B963">
    <w:name w:val="4C4134EAEC00463BB8B06CFD1F80B963"/>
  </w:style>
  <w:style w:type="paragraph" w:customStyle="1" w:styleId="9526597560F145D5AA558B6DE4DA52B7">
    <w:name w:val="9526597560F145D5AA558B6DE4DA52B7"/>
  </w:style>
  <w:style w:type="paragraph" w:customStyle="1" w:styleId="36E7833B1C824E6F894C24439846AB2C">
    <w:name w:val="36E7833B1C824E6F894C24439846AB2C"/>
  </w:style>
  <w:style w:type="paragraph" w:customStyle="1" w:styleId="E03B6A7B23B148B5872511AB36E914B1">
    <w:name w:val="E03B6A7B23B148B5872511AB36E914B1"/>
  </w:style>
  <w:style w:type="paragraph" w:customStyle="1" w:styleId="54F692652B924430B5426A23922C1691">
    <w:name w:val="54F692652B924430B5426A23922C1691"/>
  </w:style>
  <w:style w:type="paragraph" w:customStyle="1" w:styleId="56AF6A0E1E61478199AB2CDCAE17D14F">
    <w:name w:val="56AF6A0E1E61478199AB2CDCAE17D14F"/>
  </w:style>
  <w:style w:type="paragraph" w:customStyle="1" w:styleId="885BECD2E50F4F9790375FAF707DFEFC">
    <w:name w:val="885BECD2E50F4F9790375FAF707DFEFC"/>
  </w:style>
  <w:style w:type="paragraph" w:customStyle="1" w:styleId="FFFF4B3C21544CCB9A0835A44DA50F56">
    <w:name w:val="FFFF4B3C21544CCB9A0835A44DA50F56"/>
  </w:style>
  <w:style w:type="paragraph" w:customStyle="1" w:styleId="06F2F0C5A808445A9AECCB8E38013FA8">
    <w:name w:val="06F2F0C5A808445A9AECCB8E38013FA8"/>
  </w:style>
  <w:style w:type="paragraph" w:customStyle="1" w:styleId="FD7E280CC5A44D2CBE6BCD4C6E18BD74">
    <w:name w:val="FD7E280CC5A44D2CBE6BCD4C6E18BD74"/>
  </w:style>
  <w:style w:type="paragraph" w:customStyle="1" w:styleId="8CC665EC3FCD438F90AD94A602F7542F">
    <w:name w:val="8CC665EC3FCD438F90AD94A602F7542F"/>
  </w:style>
  <w:style w:type="paragraph" w:customStyle="1" w:styleId="BABDC78BA3134952B98E8BFFC13B8276">
    <w:name w:val="BABDC78BA3134952B98E8BFFC13B8276"/>
  </w:style>
  <w:style w:type="paragraph" w:customStyle="1" w:styleId="9AE9B11A3DBE410FA3E6C35E7AE4DEEA">
    <w:name w:val="9AE9B11A3DBE410FA3E6C35E7AE4DEEA"/>
  </w:style>
  <w:style w:type="paragraph" w:customStyle="1" w:styleId="6DF79DFD7AB74C48AAD9CC492D1D54E6">
    <w:name w:val="6DF79DFD7AB74C48AAD9CC492D1D54E6"/>
  </w:style>
  <w:style w:type="paragraph" w:customStyle="1" w:styleId="B3A7102E4A5C4B2189E409917ED2F47F">
    <w:name w:val="B3A7102E4A5C4B2189E409917ED2F47F"/>
  </w:style>
  <w:style w:type="paragraph" w:customStyle="1" w:styleId="E87D926FF1A446078A69BAC8416FF2A8">
    <w:name w:val="E87D926FF1A446078A69BAC8416FF2A8"/>
  </w:style>
  <w:style w:type="paragraph" w:customStyle="1" w:styleId="5FFF3AD65BC04C2EA6FA39C074A830AD">
    <w:name w:val="5FFF3AD65BC04C2EA6FA39C074A830AD"/>
  </w:style>
  <w:style w:type="paragraph" w:customStyle="1" w:styleId="EA8362CA46734185A38D41A795D317ED">
    <w:name w:val="EA8362CA46734185A38D41A795D317ED"/>
  </w:style>
  <w:style w:type="paragraph" w:customStyle="1" w:styleId="DFAC4FBB5EC9403086437664931E11FE">
    <w:name w:val="DFAC4FBB5EC9403086437664931E11FE"/>
  </w:style>
  <w:style w:type="paragraph" w:customStyle="1" w:styleId="7A9B2A4FB7C949C6B25F4334DC77E47A">
    <w:name w:val="7A9B2A4FB7C949C6B25F4334DC77E47A"/>
  </w:style>
  <w:style w:type="paragraph" w:customStyle="1" w:styleId="85C640811C8442D281C6850BDD48B312">
    <w:name w:val="85C640811C8442D281C6850BDD48B312"/>
  </w:style>
  <w:style w:type="paragraph" w:customStyle="1" w:styleId="B3FE94B3353343979CBC4408D44B2184">
    <w:name w:val="B3FE94B3353343979CBC4408D44B2184"/>
  </w:style>
  <w:style w:type="paragraph" w:customStyle="1" w:styleId="F6A482B808D743D69A4AEF37E5F5D2E5">
    <w:name w:val="F6A482B808D743D69A4AEF37E5F5D2E5"/>
  </w:style>
  <w:style w:type="paragraph" w:customStyle="1" w:styleId="648E97F05BB3408CB1F3D956242EECD0">
    <w:name w:val="648E97F05BB3408CB1F3D956242EECD0"/>
  </w:style>
  <w:style w:type="paragraph" w:customStyle="1" w:styleId="E88C30A466A7475883D5C44F93364F90">
    <w:name w:val="E88C30A466A7475883D5C44F93364F90"/>
  </w:style>
  <w:style w:type="paragraph" w:customStyle="1" w:styleId="18C2BD5B1149435D8B86BECCE3C9C4C9">
    <w:name w:val="18C2BD5B1149435D8B86BECCE3C9C4C9"/>
  </w:style>
  <w:style w:type="paragraph" w:customStyle="1" w:styleId="F0A7522763B24BCB88080FC273B59689">
    <w:name w:val="F0A7522763B24BCB88080FC273B59689"/>
  </w:style>
  <w:style w:type="paragraph" w:customStyle="1" w:styleId="2E68C60A584E4D6D9BAF2F67DDF87F7D">
    <w:name w:val="2E68C60A584E4D6D9BAF2F67DDF87F7D"/>
  </w:style>
  <w:style w:type="paragraph" w:customStyle="1" w:styleId="8739D8311EE84F90937543FD1C7616F0">
    <w:name w:val="8739D8311EE84F90937543FD1C7616F0"/>
  </w:style>
  <w:style w:type="paragraph" w:customStyle="1" w:styleId="BA7C242D7C0F483EA0C08FE1A943A20E">
    <w:name w:val="BA7C242D7C0F483EA0C08FE1A943A20E"/>
    <w:rsid w:val="00A24203"/>
  </w:style>
  <w:style w:type="paragraph" w:customStyle="1" w:styleId="6E44A6E6B698463AB9391062C2EFD96A">
    <w:name w:val="6E44A6E6B698463AB9391062C2EFD96A"/>
    <w:rsid w:val="00A24203"/>
  </w:style>
  <w:style w:type="paragraph" w:customStyle="1" w:styleId="D7DB77A512D8426FA3D312C3C0F1F2A9">
    <w:name w:val="D7DB77A512D8426FA3D312C3C0F1F2A9"/>
    <w:rsid w:val="00A24203"/>
  </w:style>
  <w:style w:type="paragraph" w:customStyle="1" w:styleId="39F1B472ABD74417AAAD9D9225CCAEC7">
    <w:name w:val="39F1B472ABD74417AAAD9D9225CCAEC7"/>
    <w:rsid w:val="00A24203"/>
  </w:style>
  <w:style w:type="paragraph" w:customStyle="1" w:styleId="C808734610484D1A8088B9D686554514">
    <w:name w:val="C808734610484D1A8088B9D686554514"/>
    <w:rsid w:val="00A24203"/>
  </w:style>
  <w:style w:type="paragraph" w:customStyle="1" w:styleId="2AB24EDC871D41DEAB9D3F9C0E59F5AB">
    <w:name w:val="2AB24EDC871D41DEAB9D3F9C0E59F5AB"/>
    <w:rsid w:val="00A24203"/>
  </w:style>
  <w:style w:type="paragraph" w:customStyle="1" w:styleId="B545FB09C30344548CE1E76279B262BA">
    <w:name w:val="B545FB09C30344548CE1E76279B262BA"/>
    <w:rsid w:val="00A242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80B327-DE37-433E-9EAB-FF5D3ED2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938</TotalTime>
  <Pages>8</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EECS 2311 – Software Development Project</dc:subject>
  <dc:creator>Abarna Kucheri Subburaman</dc:creator>
  <cp:lastModifiedBy>Abarna</cp:lastModifiedBy>
  <cp:revision>13</cp:revision>
  <dcterms:created xsi:type="dcterms:W3CDTF">2018-11-28T15:13:00Z</dcterms:created>
  <dcterms:modified xsi:type="dcterms:W3CDTF">2018-11-29T12:50:00Z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