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1180600"/>
        <w:docPartObj>
          <w:docPartGallery w:val="Cover Pages"/>
          <w:docPartUnique/>
        </w:docPartObj>
      </w:sdtPr>
      <w:sdtEndPr>
        <w:rPr>
          <w:rFonts w:eastAsiaTheme="minorHAnsi"/>
          <w:color w:val="404040" w:themeColor="text1" w:themeTint="BF"/>
          <w:sz w:val="18"/>
          <w:szCs w:val="18"/>
          <w:lang w:eastAsia="ja-JP"/>
        </w:rPr>
      </w:sdtEndPr>
      <w:sdtContent>
        <w:p w:rsidR="0000451B" w:rsidRDefault="0000451B">
          <w:pPr>
            <w:pStyle w:val="NoSpacing"/>
          </w:pPr>
          <w:r>
            <w:rPr>
              <w:noProof/>
              <w:lang w:val="en-CA"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angle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agon 3"/>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00451B" w:rsidRDefault="0000451B">
                                      <w:pPr>
                                        <w:pStyle w:val="NoSpacing"/>
                                        <w:jc w:val="right"/>
                                        <w:rPr>
                                          <w:color w:val="FFFFFF" w:themeColor="background1"/>
                                          <w:sz w:val="28"/>
                                          <w:szCs w:val="28"/>
                                        </w:rPr>
                                      </w:pPr>
                                      <w:r>
                                        <w:rPr>
                                          <w:color w:val="FFFFFF" w:themeColor="background1"/>
                                          <w:sz w:val="28"/>
                                          <w:szCs w:val="28"/>
                                        </w:rPr>
                                        <w:t>Version 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 name="Group 4"/>
                            <wpg:cNvGrpSpPr/>
                            <wpg:grpSpPr>
                              <a:xfrm>
                                <a:off x="76200" y="4210050"/>
                                <a:ext cx="2057400" cy="4910328"/>
                                <a:chOff x="80645" y="4211812"/>
                                <a:chExt cx="1306273" cy="3121026"/>
                              </a:xfrm>
                            </wpg:grpSpPr>
                            <wpg:grpSp>
                              <wpg:cNvPr id="5" name="Group 5"/>
                              <wpg:cNvGrpSpPr>
                                <a:grpSpLocks noChangeAspect="1"/>
                              </wpg:cNvGrpSpPr>
                              <wpg:grpSpPr>
                                <a:xfrm>
                                  <a:off x="141062" y="4211812"/>
                                  <a:ext cx="1047750" cy="3121026"/>
                                  <a:chOff x="141062" y="4211812"/>
                                  <a:chExt cx="1047750" cy="3121026"/>
                                </a:xfrm>
                              </wpg:grpSpPr>
                              <wps:wsp>
                                <wps:cNvPr id="6" name="Freeform 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 name="Freeform 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reeform 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 24"/>
                              <wpg:cNvGrpSpPr>
                                <a:grpSpLocks noChangeAspect="1"/>
                              </wpg:cNvGrpSpPr>
                              <wpg:grpSpPr>
                                <a:xfrm>
                                  <a:off x="80645" y="4826972"/>
                                  <a:ext cx="1306273" cy="2505863"/>
                                  <a:chOff x="80645" y="4649964"/>
                                  <a:chExt cx="874712" cy="1677988"/>
                                </a:xfrm>
                              </wpg:grpSpPr>
                              <wps:wsp>
                                <wps:cNvPr id="25" name="Freeform 2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">
                    <v:rect id="Rectangle 2"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KA8UA&#10;AADaAAAADwAAAGRycy9kb3ducmV2LnhtbESPQWvCQBSE74L/YXmF3nTTHEqNrlIKglJKUYPY22v2&#10;NZuafRuyW5P6611B8DjMzDfMbNHbWpyo9ZVjBU/jBARx4XTFpYJ8txy9gPABWWPtmBT8k4fFfDiY&#10;YaZdxxs6bUMpIoR9hgpMCE0mpS8MWfRj1xBH78e1FkOUbSl1i12E21qmSfIsLVYcFww29GaoOG7/&#10;rAL3e57k793H8XtnJsX+Ky0P689OqceH/nUKIlAf7uFbe6UVpHC9Em+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6koDxQAAANoAAAAPAAAAAAAAAAAAAAAAAJgCAABkcnMv&#10;ZG93bnJldi54bWxQSwUGAAAAAAQABAD1AAAAigMAAAAA&#10;" fillcolor="#2c283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0LTMQA&#10;AADaAAAADwAAAGRycy9kb3ducmV2LnhtbESP3WrCQBSE7wu+w3IE7+omFaREN0Etghfa1p8HOGaP&#10;STR7NmRXk/bpu4VCL4eZ+YaZZ72pxYNaV1lWEI8jEMS51RUXCk7H9fMrCOeRNdaWScEXOcjSwdMc&#10;E2073tPj4AsRIOwSVFB63yRSurwkg25sG+LgXWxr0AfZFlK32AW4qeVLFE2lwYrDQokNrUrKb4e7&#10;UWDibbxc9t/vH931c3Ju7r6L3nZKjYb9YgbCU+//w3/tjVYwgd8r4QbI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dC0z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00451B" w:rsidRDefault="0000451B">
                                <w:pPr>
                                  <w:pStyle w:val="NoSpacing"/>
                                  <w:jc w:val="right"/>
                                  <w:rPr>
                                    <w:color w:val="FFFFFF" w:themeColor="background1"/>
                                    <w:sz w:val="28"/>
                                    <w:szCs w:val="28"/>
                                  </w:rPr>
                                </w:pPr>
                                <w:r>
                                  <w:rPr>
                                    <w:color w:val="FFFFFF" w:themeColor="background1"/>
                                    <w:sz w:val="28"/>
                                    <w:szCs w:val="28"/>
                                  </w:rPr>
                                  <w:t>Version 2.0</w:t>
                                </w:r>
                              </w:p>
                            </w:sdtContent>
                          </w:sdt>
                        </w:txbxContent>
                      </v:textbox>
                    </v:shape>
                    <v:group id="Group 4"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5"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o:lock v:ext="edit" aspectratio="t"/>
                        <v:shape id="Freeform 6"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wWnsIA&#10;AADaAAAADwAAAGRycy9kb3ducmV2LnhtbESPzWvCQBTE7wX/h+UJvZRmYw8iqauE0BI9+nV/ZF8+&#10;NPs2ZNcY/etdodDjMDO/YZbr0bRioN41lhXMohgEcWF1w5WC4+H3cwHCeWSNrWVScCcH69XkbYmJ&#10;tjfe0bD3lQgQdgkqqL3vEildUZNBF9mOOHil7Q36IPtK6h5vAW5a+RXHc2mw4bBQY0dZTcVlfzUK&#10;9OOQ28HkVfZx2v6Uab7Y5Gen1Pt0TL9BeBr9f/ivvdEK5vC6Em6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3BaewgAAANoAAAAPAAAAAAAAAAAAAAAAAJgCAABkcnMvZG93&#10;bnJldi54bWxQSwUGAAAAAAQABAD1AAAAhwMAAAAA&#10;" path="m,l39,152,84,304r38,113l122,440,76,306,39,180,6,53,,xe" fillcolor="#2c283a [3215]" strokecolor="#2c283a [3215]" strokeweight="0">
                          <v:path arrowok="t" o:connecttype="custom" o:connectlocs="0,0;61913,241300;133350,482600;193675,661988;193675,698500;120650,485775;61913,285750;9525,84138;0,0" o:connectangles="0,0,0,0,0,0,0,0,0"/>
                        </v:shape>
                        <v:shape id="Freeform 7"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MvDMMA&#10;AADaAAAADwAAAGRycy9kb3ducmV2LnhtbESPwW7CMBBE70j8g7VIvYFDJaBKcVBAasWlB2g/YBsv&#10;cZp4HdmGpH9fV0LiOJqZN5rtbrSduJEPjWMFy0UGgrhyuuFawdfn2/wFRIjIGjvHpOCXAuyK6WSL&#10;uXYDn+h2jrVIEA45KjAx9rmUoTJkMSxcT5y8i/MWY5K+ltrjkOC2k89ZtpYWG04LBns6GKra89Uq&#10;uOr14X21Gtuf78GV/vKxL4/OKPU0G8tXEJHG+Ajf20etYAP/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MvDMMAAADaAAAADwAAAAAAAAAAAAAAAACYAgAAZHJzL2Rv&#10;d25yZXYueG1sUEsFBgAAAAAEAAQA9QAAAIgDAAAAAA==&#10;" path="m,l8,19,37,93r30,74l116,269r-8,l60,169,30,98,1,25,,xe" fillcolor="#2c283a [3215]" strokecolor="#2c283a [3215]" strokeweight="0">
                          <v:path arrowok="t" o:connecttype="custom" o:connectlocs="0,0;12700,30163;58738,147638;106363,265113;184150,427038;171450,427038;95250,268288;47625,155575;1588,39688;0,0" o:connectangles="0,0,0,0,0,0,0,0,0,0"/>
                        </v:shape>
                        <v:shape id="Freeform 8"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VOHMAA&#10;AADaAAAADwAAAGRycy9kb3ducmV2LnhtbERPXWvCMBR9F/wP4Qp701Q3hlSjiCDoGEhbGezt0lzb&#10;bs1NSaK2/355EPZ4ON/rbW9acSfnG8sK5rMEBHFpdcOVgktxmC5B+ICssbVMCgbysN2MR2tMtX1w&#10;Rvc8VCKGsE9RQR1Cl0rpy5oM+pntiCN3tc5giNBVUjt8xHDTykWSvEuDDceGGjva11T+5jej4Pw2&#10;/ODpZrLFa5GcHH52x4+vb6VeJv1uBSJQH/7FT/dRK4hb45V4A+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QVOHMAAAADaAAAADwAAAAAAAAAAAAAAAACYAgAAZHJzL2Rvd25y&#10;ZXYueG1sUEsFBgAAAAAEAAQA9QAAAIUDAAAAAA==&#10;" path="m,l,,1,79r2,80l12,317,23,476,39,634,58,792,83,948r24,138l135,1223r5,49l138,1262,105,1106,77,949,53,792,35,634,20,476,9,317,2,159,,79,,xe" fillcolor="#2c283a [3215]" strokecolor="#2c283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9"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u4fb8A&#10;AADaAAAADwAAAGRycy9kb3ducmV2LnhtbERPy2rCQBTdF/yH4Qru6iQupI2ZSCmILtyoFbeXzG0S&#10;mrkTM6N5fH1HEFwezjtd96YWd2pdZVlBPI9AEOdWV1wo+Dlt3j9AOI+ssbZMCgZysM4mbykm2nZ8&#10;oPvRFyKEsEtQQel9k0jp8pIMurltiAP3a1uDPsC2kLrFLoSbWi6iaCkNVhwaSmzou6T873gzCi7F&#10;GDWLq4/j7XkIw8ZK7/aDUrNp/7UC4an3L/HTvdMKPuFxJdwAmf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m7h9vwAAANoAAAAPAAAAAAAAAAAAAAAAAJgCAABkcnMvZG93bnJl&#10;di54bWxQSwUGAAAAAAQABAD1AAAAhAMAAAAA&#10;" path="m45,r,l35,66r-9,67l14,267,6,401,3,534,6,669r8,134l18,854r,-3l9,814,8,803,1,669,,534,3,401,12,267,25,132,34,66,45,xe" fillcolor="#2c283a [3215]" strokecolor="#2c283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0"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I+h8MA&#10;AADbAAAADwAAAGRycy9kb3ducmV2LnhtbESPT2sCQQzF70K/w5BCbzpbQVu3jlIKlaKnbkXwlu5k&#10;/9CdzDIz1fXbm4PgLeG9vPfLcj24Tp0oxNazgedJBoq49Lbl2sD+53P8CiomZIudZzJwoQjr1cNo&#10;ibn1Z/6mU5FqJSEcczTQpNTnWseyIYdx4nti0SofHCZZQ61twLOEu05Ps2yuHbYsDQ329NFQ+Vf8&#10;OwNeU6jo8NIupls336Xjppr9OmOeHof3N1CJhnQ3366/rOALvfwiA+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I+h8MAAADbAAAADwAAAAAAAAAAAAAAAACYAgAAZHJzL2Rv&#10;d25yZXYueG1sUEsFBgAAAAAEAAQA9QAAAIgDAAAAAA==&#10;" path="m,l10,44r11,82l34,207r19,86l75,380r25,86l120,521r21,55l152,618r2,11l140,595,115,532,93,468,67,383,47,295,28,207,12,104,,xe" fillcolor="#2c283a [3215]" strokecolor="#2c283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1"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4zr8A&#10;AADbAAAADwAAAGRycy9kb3ducmV2LnhtbERPTWsCMRC9F/wPYQRvNavYIqtRVBDqsVY9j5txE3Yz&#10;WZJU13/fFAq9zeN9znLdu1bcKUTrWcFkXIAgrry2XCs4fe1f5yBiQtbYeiYFT4qwXg1ellhq/+BP&#10;uh9TLXIIxxIVmJS6UspYGXIYx74jztzNB4cpw1BLHfCRw10rp0XxLh1azg0GO9oZqprjt1MQTNo2&#10;p7ewnTW7y2F/tfZ69lap0bDfLEAk6tO/+M/9ofP8Cfz+kg+Qq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h/jOvwAAANsAAAAPAAAAAAAAAAAAAAAAAJgCAABkcnMvZG93bnJl&#10;di54bWxQSwUGAAAAAAQABAD1AAAAhAMAAAAA&#10;" path="m,l33,69r-9,l12,35,,xe" fillcolor="#2c283a [3215]" strokecolor="#2c283a [3215]" strokeweight="0">
                          <v:path arrowok="t" o:connecttype="custom" o:connectlocs="0,0;52388,109538;38100,109538;19050,55563;0,0" o:connectangles="0,0,0,0,0"/>
                        </v:shape>
                        <v:shape id="Freeform 12"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efM74A&#10;AADbAAAADwAAAGRycy9kb3ducmV2LnhtbERPzYrCMBC+L/gOYQQvi6brQaRrFBXWepOt+wBDM7bF&#10;ZFKSWOvbG0HY23x8v7PaDNaInnxoHSv4mmUgiCunW64V/J1/pksQISJrNI5JwYMCbNajjxXm2t35&#10;l/oy1iKFcMhRQRNjl0sZqoYshpnriBN3cd5iTNDXUnu8p3Br5DzLFtJiy6mhwY72DVXX8mYVmPLT&#10;Hc4d1af+WDjz2BUX8oVSk/Gw/QYRaYj/4rf7qNP8Obx+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QHnzO+AAAA2wAAAA8AAAAAAAAAAAAAAAAAmAIAAGRycy9kb3ducmV2&#10;LnhtbFBLBQYAAAAABAAEAPUAAACDAwAAAAA=&#10;" path="m,l9,37r,3l15,93,5,49,,xe" fillcolor="#2c283a [3215]" strokecolor="#2c283a [3215]" strokeweight="0">
                          <v:path arrowok="t" o:connecttype="custom" o:connectlocs="0,0;14288,58738;14288,63500;23813,147638;7938,77788;0,0" o:connectangles="0,0,0,0,0,0"/>
                        </v:shape>
                        <v:shape id="Freeform 13"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rez8AA&#10;AADbAAAADwAAAGRycy9kb3ducmV2LnhtbERPTUsDMRC9C/0PYQrebFbFImvTYiuCJ8UqiLdhM01W&#10;N5OQxM323xtB6G0e73NWm8kNYqSYes8KLhcNCOLO656Ngve3x4tbECkjaxw8k4IjJdisZ2crbLUv&#10;/ErjPhtRQzi1qMDmHFopU2fJYVr4QFy5g48Oc4XRSB2x1HA3yKumWUqHPdcGi4F2lrrv/Y9T8LE0&#10;JdwU+/kVyvZoXh4Oz9GOSp3Pp/s7EJmmfBL/u590nX8N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Xrez8AAAADbAAAADwAAAAAAAAAAAAAAAACYAgAAZHJzL2Rvd25y&#10;ZXYueG1sUEsFBgAAAAAEAAQA9QAAAIUDAAAAAA==&#10;" path="m394,r,l356,38,319,77r-35,40l249,160r-42,58l168,276r-37,63l98,402,69,467,45,535,26,604,14,673,7,746,6,766,,749r1,-5l7,673,21,603,40,533,65,466,94,400r33,-64l164,275r40,-60l248,158r34,-42l318,76,354,37,394,xe" fillcolor="#2c283a [3215]" strokecolor="#2c283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4"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URw8UA&#10;AADbAAAADwAAAGRycy9kb3ducmV2LnhtbERP22rCQBB9L/gPywi+FN00lCLRVaRFLS2FeEHwbcyO&#10;SWh2NmRXTfr13ULBtzmc60znranElRpXWlbwNIpAEGdWl5wr2O+WwzEI55E1VpZJQUcO5rPewxQT&#10;bW+8oevW5yKEsEtQQeF9nUjpsoIMupGtiQN3to1BH2CTS93gLYSbSsZR9CINlhwaCqzptaDse3sx&#10;Cr4+/JEf0/QU/6xXb6vuEH+mXazUoN8uJiA8tf4u/ne/6zD/Gf5+CQ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FRHDxQAAANsAAAAPAAAAAAAAAAAAAAAAAJgCAABkcnMv&#10;ZG93bnJldi54bWxQSwUGAAAAAAQABAD1AAAAigMAAAAA&#10;" path="m,l6,16r1,3l11,80r9,52l33,185r3,9l21,161,15,145,5,81,1,41,,xe" fillcolor="#2c283a [3215]" strokecolor="#2c283a [3215]" strokeweight="0">
                          <v:path arrowok="t" o:connecttype="custom" o:connectlocs="0,0;9525,25400;11113,30163;17463,127000;31750,209550;52388,293688;57150,307975;33338,255588;23813,230188;7938,128588;1588,65088;0,0" o:connectangles="0,0,0,0,0,0,0,0,0,0,0,0"/>
                        </v:shape>
                        <v:shape id="Freeform 15"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ZoB8IA&#10;AADbAAAADwAAAGRycy9kb3ducmV2LnhtbERPS2vCQBC+C/6HZYTedFPRItFVbMHXqZj2EG9DdsyG&#10;Zmdjdqvx37tCobf5+J6zWHW2FldqfeVYwesoAUFcOF1xqeD7azOcgfABWWPtmBTcycNq2e8tMNXu&#10;xke6ZqEUMYR9igpMCE0qpS8MWfQj1xBH7uxaiyHCtpS6xVsMt7UcJ8mbtFhxbDDY0Ieh4if7tQou&#10;6+1B706T02c2O+bv5pJvx4dcqZdBt56DCNSFf/Gfe6/j/Ck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xmgHwgAAANsAAAAPAAAAAAAAAAAAAAAAAJgCAABkcnMvZG93&#10;bnJldi54bWxQSwUGAAAAAAQABAD1AAAAhwMAAAAA&#10;" path="m,l31,65r-8,l,xe" fillcolor="#2c283a [3215]" strokecolor="#2c283a [3215]" strokeweight="0">
                          <v:path arrowok="t" o:connecttype="custom" o:connectlocs="0,0;49213,103188;36513,103188;0,0" o:connectangles="0,0,0,0"/>
                        </v:shape>
                        <v:shape id="Freeform 22"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k2H8UA&#10;AADbAAAADwAAAGRycy9kb3ducmV2LnhtbESPT2sCMRTE74LfITyhN826h9puzUotCJ4Kulbw9ti8&#10;7p9uXtYk1W0/fVMQPA4z8xtmuRpMJy7kfGNZwXyWgCAurW64UnAoNtMnED4ga+wsk4If8rDKx6Ml&#10;ZtpeeUeXfahEhLDPUEEdQp9J6cuaDPqZ7Ymj92mdwRClq6R2eI1w08k0SR6lwYbjQo09vdVUfu2/&#10;jYJ2+8un98V6c+6fuVlXbfFxdIVSD5Ph9QVEoCHcw7f2VitIU/j/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TYfxQAAANsAAAAPAAAAAAAAAAAAAAAAAJgCAABkcnMv&#10;ZG93bnJldi54bWxQSwUGAAAAAAQABAD1AAAAigMAAAAA&#10;" path="m,l6,17,7,42,6,39,,23,,xe" fillcolor="#2c283a [3215]" strokecolor="#2c283a [3215]" strokeweight="0">
                          <v:path arrowok="t" o:connecttype="custom" o:connectlocs="0,0;9525,26988;11113,66675;9525,61913;0,36513;0,0" o:connectangles="0,0,0,0,0,0"/>
                        </v:shape>
                        <v:shape id="Freeform 23"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QcsUA&#10;AADbAAAADwAAAGRycy9kb3ducmV2LnhtbESPT2sCMRTE74V+h/AKvdVstyB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ByxQAAANsAAAAPAAAAAAAAAAAAAAAAAJgCAABkcnMv&#10;ZG93bnJldi54bWxQSwUGAAAAAAQABAD1AAAAigMAAAAA&#10;" path="m,l6,16,21,49,33,84r12,34l44,118,13,53,11,42,,xe" fillcolor="#2c283a [3215]" strokecolor="#2c283a [3215]" strokeweight="0">
                          <v:path arrowok="t" o:connecttype="custom" o:connectlocs="0,0;9525,25400;33338,77788;52388,133350;71438,187325;69850,187325;20638,84138;17463,66675;0,0" o:connectangles="0,0,0,0,0,0,0,0,0"/>
                        </v:shape>
                      </v:group>
                      <v:group id="Group 24"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o:lock v:ext="edit" aspectratio="t"/>
                        <v:shape id="Freeform 25"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HEcYA&#10;AADbAAAADwAAAGRycy9kb3ducmV2LnhtbESPT2sCMRTE74LfITyhN81WU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HEcYAAADbAAAADwAAAAAAAAAAAAAAAACYAgAAZHJz&#10;L2Rvd25yZXYueG1sUEsFBgAAAAAEAAQA9QAAAIsDAAAAAA==&#10;" path="m,l41,155,86,309r39,116l125,450,79,311,41,183,7,54,,xe" fillcolor="#2c283a [3215]" strokecolor="#2c283a [3215]" strokeweight="0">
                          <v:fill opacity="13107f"/>
                          <v:stroke opacity="13107f"/>
                          <v:path arrowok="t" o:connecttype="custom" o:connectlocs="0,0;65088,246063;136525,490538;198438,674688;198438,714375;125413,493713;65088,290513;11113,85725;0,0" o:connectangles="0,0,0,0,0,0,0,0,0"/>
                        </v:shape>
                        <v:shape id="Freeform 26"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Enm8IA&#10;AADbAAAADwAAAGRycy9kb3ducmV2LnhtbESP0YrCMBRE3xf8h3AFXxZNK1ika1pEd1mfFKsfcGmu&#10;bdnmpjRR699vBMHHYWbOMKt8MK24Ue8aywriWQSCuLS64UrB+fQzXYJwHllja5kUPMhBno0+Vphq&#10;e+cj3QpfiQBhl6KC2vsuldKVNRl0M9sRB+9ie4M+yL6Susd7gJtWzqMokQYbDgs1drSpqfwrrkZB&#10;sedr973g82F7+BzMbxKbyyZWajIe1l8gPA3+HX61d1rBP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0SebwgAAANsAAAAPAAAAAAAAAAAAAAAAAJgCAABkcnMvZG93&#10;bnJldi54bWxQSwUGAAAAAAQABAD1AAAAhwMAAAAA&#10;" path="m,l8,20,37,96r32,74l118,275r-9,l61,174,30,100,,26,,xe" fillcolor="#2c283a [3215]" strokecolor="#2c283a [3215]" strokeweight="0">
                          <v:fill opacity="13107f"/>
                          <v:stroke opacity="13107f"/>
                          <v:path arrowok="t" o:connecttype="custom" o:connectlocs="0,0;12700,31750;58738,152400;109538,269875;187325,436563;173038,436563;96838,276225;47625,158750;0,41275;0,0" o:connectangles="0,0,0,0,0,0,0,0,0,0"/>
                        </v:shape>
                        <v:shape id="Freeform 27"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NgFsUA&#10;AADbAAAADwAAAGRycy9kb3ducmV2LnhtbESPzWsCMRTE70L/h/AKvWm2Cipbo4hg7WmpH4ceXzdv&#10;P3DzEjbR3frXN4LgcZiZ3zCLVW8acaXW15YVvI8SEMS51TWXCk7H7XAOwgdkjY1lUvBHHlbLl8EC&#10;U2073tP1EEoRIexTVFCF4FIpfV6RQT+yjjh6hW0NhijbUuoWuwg3jRwnyVQarDkuVOhoU1F+PlyM&#10;guLz+2x2P8Vt/nvpdpN1lrmJy5R6e+3XHyAC9eEZfrS/tILxD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E2AWxQAAANsAAAAPAAAAAAAAAAAAAAAAAJgCAABkcnMv&#10;ZG93bnJldi54bWxQSwUGAAAAAAQABAD1AAAAigMAAAAA&#10;" path="m,l16,72r4,49l18,112,,31,,xe" fillcolor="#2c283a [3215]" strokecolor="#2c283a [3215]" strokeweight="0">
                          <v:fill opacity="13107f"/>
                          <v:stroke opacity="13107f"/>
                          <v:path arrowok="t" o:connecttype="custom" o:connectlocs="0,0;25400,114300;31750,192088;28575,177800;0,49213;0,0" o:connectangles="0,0,0,0,0,0"/>
                        </v:shape>
                        <v:shape id="Freeform 28"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ns78A&#10;AADbAAAADwAAAGRycy9kb3ducmV2LnhtbERPyWrDMBC9F/IPYgq5NVJMSIMTJZSASyj00Cz3wZpa&#10;ptbISKrt/H10KPT4ePvuMLlODBRi61nDcqFAENfetNxouF6qlw2ImJANdp5Jw50iHPazpx2Wxo/8&#10;RcM5NSKHcCxRg02pL6WMtSWHceF74sx9++AwZRgaaQKOOdx1slBqLR22nBss9nS0VP+cf50G/iii&#10;5TEqs/7crO6v7ze1rG5az5+nty2IRFP6F/+5T0ZDkcfmL/kHy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KezvwAAANsAAAAPAAAAAAAAAAAAAAAAAJgCAABkcnMvZG93bnJl&#10;di54bWxQSwUGAAAAAAQABAD1AAAAhAMAAAAA&#10;" path="m,l11,46r11,83l36,211r19,90l76,389r27,87l123,533r21,55l155,632r3,11l142,608,118,544,95,478,69,391,47,302,29,212,13,107,,xe" fillcolor="#2c283a [3215]" strokecolor="#2c283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9"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zgcUA&#10;AADbAAAADwAAAGRycy9kb3ducmV2LnhtbESPS2vDMBCE74H+B7GF3hK5PhTHjRKalIDJJc0Lmtti&#10;bW0Ta2UsxY9/XxUKOQ4z8w2zWA2mFh21rrKs4HUWgSDOra64UHA+bacJCOeRNdaWScFIDlbLp8kC&#10;U217PlB39IUIEHYpKii9b1IpXV6SQTezDXHwfmxr0AfZFlK32Ae4qWUcRW/SYMVhocSGNiXlt+Pd&#10;KGi+1p/95up21SVOBj9esv21+Fbq5Xn4eAfhafCP8H870wriOfx9C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zOBxQAAANsAAAAPAAAAAAAAAAAAAAAAAJgCAABkcnMv&#10;ZG93bnJldi54bWxQSwUGAAAAAAQABAD1AAAAigMAAAAA&#10;" path="m,l33,71r-9,l11,36,,xe" fillcolor="#2c283a [3215]" strokecolor="#2c283a [3215]" strokeweight="0">
                          <v:fill opacity="13107f"/>
                          <v:stroke opacity="13107f"/>
                          <v:path arrowok="t" o:connecttype="custom" o:connectlocs="0,0;52388,112713;38100,112713;17463,57150;0,0" o:connectangles="0,0,0,0,0"/>
                        </v:shape>
                        <v:shape id="Freeform 30"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aJQb0A&#10;AADbAAAADwAAAGRycy9kb3ducmV2LnhtbERPSwrCMBDdC94hjOBOUxVEqlFEEAQX4g90NzZjW2wm&#10;JYlab28WgsvH+88WjanEi5wvLSsY9BMQxJnVJecKTsd1bwLCB2SNlWVS8CEPi3m7NcNU2zfv6XUI&#10;uYgh7FNUUIRQp1L6rCCDvm9r4sjdrTMYInS51A7fMdxUcpgkY2mw5NhQYE2rgrLH4WkUnLc7V+vh&#10;dX0bj5bHi7RbTfubUt1Os5yCCNSEv/jn3mgFo7g+fo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caJQb0AAADbAAAADwAAAAAAAAAAAAAAAACYAgAAZHJzL2Rvd25yZXYu&#10;eG1sUEsFBgAAAAAEAAQA9QAAAIIDAAAAAA==&#10;" path="m,l8,37r,4l15,95,4,49,,xe" fillcolor="#2c283a [3215]" strokecolor="#2c283a [3215]" strokeweight="0">
                          <v:fill opacity="13107f"/>
                          <v:stroke opacity="13107f"/>
                          <v:path arrowok="t" o:connecttype="custom" o:connectlocs="0,0;12700,58738;12700,65088;23813,150813;6350,77788;0,0" o:connectangles="0,0,0,0,0,0"/>
                        </v:shape>
                        <v:shape id="Freeform 31"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OcusUA&#10;AADbAAAADwAAAGRycy9kb3ducmV2LnhtbESPT2vCQBTE74LfYXkFb7qJipTUVYr/kAqCaS+9PbKv&#10;2bTZtyG7atpP3xUEj8PM/IaZLztbiwu1vnKsIB0lIIgLpysuFXy8b4fPIHxA1lg7JgW/5GG56Pfm&#10;mGl35RNd8lCKCGGfoQITQpNJ6QtDFv3INcTR+3KtxRBlW0rd4jXCbS3HSTKTFiuOCwYbWhkqfvKz&#10;VTBdvZ3/NsexXudT1t+7g0mPn0apwVP3+gIiUBce4Xt7rxVMUrh9i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5y6xQAAANsAAAAPAAAAAAAAAAAAAAAAAJgCAABkcnMv&#10;ZG93bnJldi54bWxQSwUGAAAAAAQABAD1AAAAigMAAAAA&#10;" path="m402,r,1l363,39,325,79r-35,42l255,164r-44,58l171,284r-38,62l100,411,71,478,45,546,27,617,13,689,7,761r,21l,765r1,-4l7,688,21,616,40,545,66,475,95,409r35,-66l167,281r42,-61l253,163r34,-43l324,78,362,38,402,xe" fillcolor="#2c283a [3215]" strokecolor="#2c283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2"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xQMMA&#10;AADbAAAADwAAAGRycy9kb3ducmV2LnhtbESPzW7CMBCE70i8g7VI3MAByl/AIARU4tJDgQdY4iWJ&#10;iNchNiF9+xoJieNodr7ZWa4bU4iaKpdbVjDoRyCIE6tzThWcT9+9GQjnkTUWlknBHzlYr9qtJcba&#10;PvmX6qNPRYCwi1FB5n0ZS+mSjAy6vi2Jg3e1lUEfZJVKXeEzwE0hh1E0kQZzDg0ZlrTNKLkdHya8&#10;gXs/+5qmd9rU493jdJkffvK5Ut1Os1mA8NT4z/E7fdAKRkN4bQkA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IxQMMAAADbAAAADwAAAAAAAAAAAAAAAACYAgAAZHJzL2Rv&#10;d25yZXYueG1sUEsFBgAAAAAEAAQA9QAAAIgDAAAAAA==&#10;" path="m,l6,15r1,3l12,80r9,54l33,188r4,8l22,162,15,146,5,81,1,40,,xe" fillcolor="#2c283a [3215]" strokecolor="#2c283a [3215]" strokeweight="0">
                          <v:fill opacity="13107f"/>
                          <v:stroke opacity="13107f"/>
                          <v:path arrowok="t" o:connecttype="custom" o:connectlocs="0,0;9525,23813;11113,28575;19050,127000;33338,212725;52388,298450;58738,311150;34925,257175;23813,231775;7938,128588;1588,63500;0,0" o:connectangles="0,0,0,0,0,0,0,0,0,0,0,0"/>
                        </v:shape>
                        <v:shape id="Freeform 33"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2O8UA&#10;AADbAAAADwAAAGRycy9kb3ducmV2LnhtbESPQWsCMRSE74X+h/CEXkSzVmh1NYqUlvZSpBpEb4/k&#10;ubt087Js4rr9901B6HGYmW+Y5bp3teioDZVnBZNxBoLYeFtxoUDv30YzECEiW6w9k4IfCrBe3d8t&#10;Mbf+yl/U7WIhEoRDjgrKGJtcymBKchjGviFO3tm3DmOSbSFti9cEd7V8zLIn6bDitFBiQy8lme/d&#10;xSmgYzf/3J4q88z6VesDXfS7GSr1MOg3CxCR+vgfvrU/rILp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LY7xQAAANsAAAAPAAAAAAAAAAAAAAAAAJgCAABkcnMv&#10;ZG93bnJldi54bWxQSwUGAAAAAAQABAD1AAAAigMAAAAA&#10;" path="m,l31,66r-7,l,xe" fillcolor="#2c283a [3215]" strokecolor="#2c283a [3215]" strokeweight="0">
                          <v:fill opacity="13107f"/>
                          <v:stroke opacity="13107f"/>
                          <v:path arrowok="t" o:connecttype="custom" o:connectlocs="0,0;49213,104775;38100,104775;0,0" o:connectangles="0,0,0,0"/>
                        </v:shape>
                        <v:shape id="Freeform 34"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18IA&#10;AADbAAAADwAAAGRycy9kb3ducmV2LnhtbESPT2sCMRTE74LfITzBW83aSpHVKCIt9CL4Fzw+kudm&#10;dfOybFJd/fSmUPA4zMxvmOm8dZW4UhNKzwqGgwwEsfam5ELBfvf9NgYRIrLByjMpuFOA+azbmWJu&#10;/I03dN3GQiQIhxwV2BjrXMqgLTkMA18TJ+/kG4cxyaaQpsFbgrtKvmfZp3RYclqwWNPSkr5sf52C&#10;0p5xdXjogAf5tff6vD5KKpTq99rFBESkNr7C/+0fo+BjB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LXwgAAANsAAAAPAAAAAAAAAAAAAAAAAJgCAABkcnMvZG93&#10;bnJldi54bWxQSwUGAAAAAAQABAD1AAAAhwMAAAAA&#10;" path="m,l7,17r,26l6,40,,25,,xe" fillcolor="#2c283a [3215]" strokecolor="#2c283a [3215]" strokeweight="0">
                          <v:fill opacity="13107f"/>
                          <v:stroke opacity="13107f"/>
                          <v:path arrowok="t" o:connecttype="custom" o:connectlocs="0,0;11113,26988;11113,68263;9525,63500;0,39688;0,0" o:connectangles="0,0,0,0,0,0"/>
                        </v:shape>
                        <v:shape id="Freeform 38"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w+sEA&#10;AADbAAAADwAAAGRycy9kb3ducmV2LnhtbERPz2vCMBS+D/wfwhO8zVSFsnVGUUEo60lX6PWteWvK&#10;mpfQRO3+++Uw2PHj+73dT3YQdxpD71jBapmBIG6d7rlTUH+cn19AhIiscXBMCn4owH43e9piod2D&#10;L3S/xk6kEA4FKjAx+kLK0BqyGJbOEyfuy40WY4JjJ/WIjxRuB7nOslxa7Dk1GPR0MtR+X29WQXU0&#10;r313eV9VR5n7T1815aFulFrMp8MbiEhT/Bf/uUutYJPGpi/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08PrBAAAA2wAAAA8AAAAAAAAAAAAAAAAAmAIAAGRycy9kb3du&#10;cmV2LnhtbFBLBQYAAAAABAAEAPUAAACGAwAAAAA=&#10;" path="m,l7,16,22,50,33,86r13,35l45,121,14,55,11,44,,xe" fillcolor="#2c283a [3215]" strokecolor="#2c283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CA" w:eastAsia="en-C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51B" w:rsidRDefault="0000451B">
                                <w:pPr>
                                  <w:pStyle w:val="NoSpacing"/>
                                  <w:rPr>
                                    <w:color w:val="5B9BD5" w:themeColor="accent1"/>
                                    <w:sz w:val="26"/>
                                    <w:szCs w:val="26"/>
                                  </w:rPr>
                                </w:pPr>
                                <w:r>
                                  <w:rPr>
                                    <w:color w:val="5B9BD5" w:themeColor="accent1"/>
                                    <w:sz w:val="26"/>
                                    <w:szCs w:val="26"/>
                                  </w:rPr>
                                  <w:t>Abarna Kucheri Subburaman</w:t>
                                </w:r>
                              </w:p>
                              <w:p w:rsidR="0000451B" w:rsidRDefault="0000451B">
                                <w:pPr>
                                  <w:pStyle w:val="NoSpacing"/>
                                  <w:rPr>
                                    <w:color w:val="5B9BD5" w:themeColor="accent1"/>
                                    <w:sz w:val="26"/>
                                    <w:szCs w:val="26"/>
                                  </w:rPr>
                                </w:pPr>
                                <w:r>
                                  <w:rPr>
                                    <w:color w:val="5B9BD5" w:themeColor="accent1"/>
                                    <w:sz w:val="26"/>
                                    <w:szCs w:val="26"/>
                                  </w:rPr>
                                  <w:t>EECS 2311 – Group 6</w:t>
                                </w:r>
                              </w:p>
                              <w:p w:rsidR="0000451B" w:rsidRPr="0000451B" w:rsidRDefault="0000451B">
                                <w:pPr>
                                  <w:pStyle w:val="NoSpacing"/>
                                  <w:rPr>
                                    <w:color w:val="5B9BD5" w:themeColor="accent1"/>
                                    <w:sz w:val="26"/>
                                    <w:szCs w:val="26"/>
                                  </w:rPr>
                                </w:pPr>
                                <w:r>
                                  <w:rPr>
                                    <w:color w:val="5B9BD5" w:themeColor="accent1"/>
                                    <w:sz w:val="26"/>
                                    <w:szCs w:val="26"/>
                                  </w:rPr>
                                  <w:t>York University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9"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GSk5CV0AgAAWwUAAA4AAAAAAAAAAAAA&#10;AAAALgIAAGRycy9lMm9Eb2MueG1sUEsBAi0AFAAGAAgAAAAhANFL0G7ZAAAABAEAAA8AAAAAAAAA&#10;AAAAAAAAzgQAAGRycy9kb3ducmV2LnhtbFBLBQYAAAAABAAEAPMAAADUBQAAAAA=&#10;" filled="f" stroked="f" strokeweight=".5pt">
                    <v:textbox style="mso-fit-shape-to-text:t" inset="0,0,0,0">
                      <w:txbxContent>
                        <w:p w:rsidR="0000451B" w:rsidRDefault="0000451B">
                          <w:pPr>
                            <w:pStyle w:val="NoSpacing"/>
                            <w:rPr>
                              <w:color w:val="5B9BD5" w:themeColor="accent1"/>
                              <w:sz w:val="26"/>
                              <w:szCs w:val="26"/>
                            </w:rPr>
                          </w:pPr>
                          <w:r>
                            <w:rPr>
                              <w:color w:val="5B9BD5" w:themeColor="accent1"/>
                              <w:sz w:val="26"/>
                              <w:szCs w:val="26"/>
                            </w:rPr>
                            <w:t>Abarna Kucheri Subburaman</w:t>
                          </w:r>
                        </w:p>
                        <w:p w:rsidR="0000451B" w:rsidRDefault="0000451B">
                          <w:pPr>
                            <w:pStyle w:val="NoSpacing"/>
                            <w:rPr>
                              <w:color w:val="5B9BD5" w:themeColor="accent1"/>
                              <w:sz w:val="26"/>
                              <w:szCs w:val="26"/>
                            </w:rPr>
                          </w:pPr>
                          <w:r>
                            <w:rPr>
                              <w:color w:val="5B9BD5" w:themeColor="accent1"/>
                              <w:sz w:val="26"/>
                              <w:szCs w:val="26"/>
                            </w:rPr>
                            <w:t>EECS 2311 – Group 6</w:t>
                          </w:r>
                        </w:p>
                        <w:p w:rsidR="0000451B" w:rsidRPr="0000451B" w:rsidRDefault="0000451B">
                          <w:pPr>
                            <w:pStyle w:val="NoSpacing"/>
                            <w:rPr>
                              <w:color w:val="5B9BD5" w:themeColor="accent1"/>
                              <w:sz w:val="26"/>
                              <w:szCs w:val="26"/>
                            </w:rPr>
                          </w:pPr>
                          <w:r>
                            <w:rPr>
                              <w:color w:val="5B9BD5" w:themeColor="accent1"/>
                              <w:sz w:val="26"/>
                              <w:szCs w:val="26"/>
                            </w:rPr>
                            <w:t>York University</w:t>
                          </w:r>
                        </w:p>
                      </w:txbxContent>
                    </v:textbox>
                    <w10:wrap anchorx="page" anchory="page"/>
                  </v:shape>
                </w:pict>
              </mc:Fallback>
            </mc:AlternateContent>
          </w:r>
          <w:r>
            <w:rPr>
              <w:noProof/>
              <w:lang w:val="en-CA" w:eastAsia="en-C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0" name="Text Box 4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451B" w:rsidRDefault="0000451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User Manual</w:t>
                                    </w:r>
                                  </w:sdtContent>
                                </w:sdt>
                              </w:p>
                              <w:p w:rsidR="0000451B" w:rsidRDefault="0000451B">
                                <w:pPr>
                                  <w:spacing w:before="120"/>
                                  <w:rPr>
                                    <w:sz w:val="36"/>
                                    <w:szCs w:val="36"/>
                                  </w:rPr>
                                </w:pPr>
                                <w:sdt>
                                  <w:sdtPr>
                                    <w:rPr>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sz w:val="36"/>
                                        <w:szCs w:val="36"/>
                                      </w:rPr>
                                      <w:t>Authoring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4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PBFgh54AgAAXAUAAA4AAAAAAAAA&#10;AAAAAAAALgIAAGRycy9lMm9Eb2MueG1sUEsBAi0AFAAGAAgAAAAhAMjPqBXYAAAABQEAAA8AAAAA&#10;AAAAAAAAAAAA0gQAAGRycy9kb3ducmV2LnhtbFBLBQYAAAAABAAEAPMAAADXBQAAAAA=&#10;" filled="f" stroked="f" strokeweight=".5pt">
                    <v:textbox style="mso-fit-shape-to-text:t" inset="0,0,0,0">
                      <w:txbxContent>
                        <w:p w:rsidR="0000451B" w:rsidRDefault="0000451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User Manual</w:t>
                              </w:r>
                            </w:sdtContent>
                          </w:sdt>
                        </w:p>
                        <w:p w:rsidR="0000451B" w:rsidRDefault="0000451B">
                          <w:pPr>
                            <w:spacing w:before="120"/>
                            <w:rPr>
                              <w:sz w:val="36"/>
                              <w:szCs w:val="36"/>
                            </w:rPr>
                          </w:pPr>
                          <w:sdt>
                            <w:sdtPr>
                              <w:rPr>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sz w:val="36"/>
                                  <w:szCs w:val="36"/>
                                </w:rPr>
                                <w:t>Authoring App</w:t>
                              </w:r>
                            </w:sdtContent>
                          </w:sdt>
                        </w:p>
                      </w:txbxContent>
                    </v:textbox>
                    <w10:wrap anchorx="page" anchory="page"/>
                  </v:shape>
                </w:pict>
              </mc:Fallback>
            </mc:AlternateContent>
          </w:r>
        </w:p>
        <w:p w:rsidR="0000451B" w:rsidRDefault="0000451B">
          <w:pPr>
            <w:rPr>
              <w:b/>
              <w:bCs/>
              <w:color w:val="2E74B5" w:themeColor="accent1" w:themeShade="BF"/>
              <w:sz w:val="24"/>
            </w:rPr>
          </w:pPr>
          <w:r>
            <w:br w:type="page"/>
          </w:r>
        </w:p>
      </w:sdtContent>
    </w:sdt>
    <w:sdt>
      <w:sdtPr>
        <w:id w:val="-661466473"/>
        <w:docPartObj>
          <w:docPartGallery w:val="Table of Contents"/>
          <w:docPartUnique/>
        </w:docPartObj>
      </w:sdtPr>
      <w:sdtEndPr>
        <w:rPr>
          <w:rFonts w:asciiTheme="minorHAnsi" w:eastAsiaTheme="minorHAnsi" w:hAnsiTheme="minorHAnsi" w:cstheme="minorBidi"/>
          <w:b/>
          <w:bCs/>
          <w:noProof/>
          <w:color w:val="404040" w:themeColor="text1" w:themeTint="BF"/>
          <w:sz w:val="18"/>
          <w:szCs w:val="18"/>
          <w:lang w:eastAsia="ja-JP"/>
        </w:rPr>
      </w:sdtEndPr>
      <w:sdtContent>
        <w:p w:rsidR="00C82D2E" w:rsidRPr="00F73CC5" w:rsidRDefault="00C82D2E">
          <w:pPr>
            <w:pStyle w:val="TOCHeading"/>
          </w:pPr>
          <w:r w:rsidRPr="00F73CC5">
            <w:t>Table of Contents</w:t>
          </w:r>
        </w:p>
        <w:p w:rsidR="00F73CC5" w:rsidRPr="00F73CC5" w:rsidRDefault="00C82D2E">
          <w:pPr>
            <w:pStyle w:val="TOC1"/>
            <w:tabs>
              <w:tab w:val="left" w:pos="440"/>
              <w:tab w:val="right" w:leader="dot" w:pos="9350"/>
            </w:tabs>
            <w:rPr>
              <w:rFonts w:eastAsiaTheme="minorEastAsia"/>
              <w:noProof/>
              <w:color w:val="auto"/>
              <w:sz w:val="20"/>
              <w:szCs w:val="22"/>
              <w:lang w:val="en-CA" w:eastAsia="en-CA"/>
            </w:rPr>
          </w:pPr>
          <w:r w:rsidRPr="00F73CC5">
            <w:rPr>
              <w:b/>
              <w:bCs/>
              <w:noProof/>
            </w:rPr>
            <w:fldChar w:fldCharType="begin"/>
          </w:r>
          <w:r w:rsidRPr="00F73CC5">
            <w:rPr>
              <w:b/>
              <w:bCs/>
              <w:noProof/>
            </w:rPr>
            <w:instrText xml:space="preserve"> TOC \o "1-3" \h \z \u </w:instrText>
          </w:r>
          <w:r w:rsidRPr="00F73CC5">
            <w:rPr>
              <w:b/>
              <w:bCs/>
              <w:noProof/>
            </w:rPr>
            <w:fldChar w:fldCharType="separate"/>
          </w:r>
          <w:hyperlink w:anchor="_Toc531375825" w:history="1">
            <w:r w:rsidR="00F73CC5" w:rsidRPr="00F73CC5">
              <w:rPr>
                <w:rStyle w:val="Hyperlink"/>
                <w:noProof/>
                <w:sz w:val="16"/>
              </w:rPr>
              <w:t>A.</w:t>
            </w:r>
            <w:r w:rsidR="00F73CC5" w:rsidRPr="00F73CC5">
              <w:rPr>
                <w:rFonts w:eastAsiaTheme="minorEastAsia"/>
                <w:noProof/>
                <w:color w:val="auto"/>
                <w:sz w:val="20"/>
                <w:szCs w:val="22"/>
                <w:lang w:val="en-CA" w:eastAsia="en-CA"/>
              </w:rPr>
              <w:tab/>
            </w:r>
            <w:r w:rsidR="00F73CC5" w:rsidRPr="00F73CC5">
              <w:rPr>
                <w:rStyle w:val="Hyperlink"/>
                <w:noProof/>
                <w:sz w:val="16"/>
              </w:rPr>
              <w:t>Overview</w:t>
            </w:r>
            <w:r w:rsidR="00F73CC5" w:rsidRPr="00F73CC5">
              <w:rPr>
                <w:noProof/>
                <w:webHidden/>
                <w:sz w:val="16"/>
              </w:rPr>
              <w:tab/>
            </w:r>
            <w:r w:rsidR="00F73CC5" w:rsidRPr="00F73CC5">
              <w:rPr>
                <w:noProof/>
                <w:webHidden/>
                <w:sz w:val="16"/>
              </w:rPr>
              <w:fldChar w:fldCharType="begin"/>
            </w:r>
            <w:r w:rsidR="00F73CC5" w:rsidRPr="00F73CC5">
              <w:rPr>
                <w:noProof/>
                <w:webHidden/>
                <w:sz w:val="16"/>
              </w:rPr>
              <w:instrText xml:space="preserve"> PAGEREF _Toc531375825 \h </w:instrText>
            </w:r>
            <w:r w:rsidR="00F73CC5" w:rsidRPr="00F73CC5">
              <w:rPr>
                <w:noProof/>
                <w:webHidden/>
                <w:sz w:val="16"/>
              </w:rPr>
            </w:r>
            <w:r w:rsidR="00F73CC5" w:rsidRPr="00F73CC5">
              <w:rPr>
                <w:noProof/>
                <w:webHidden/>
                <w:sz w:val="16"/>
              </w:rPr>
              <w:fldChar w:fldCharType="separate"/>
            </w:r>
            <w:r w:rsidR="00F73CC5" w:rsidRPr="00F73CC5">
              <w:rPr>
                <w:noProof/>
                <w:webHidden/>
                <w:sz w:val="16"/>
              </w:rPr>
              <w:t>3</w:t>
            </w:r>
            <w:r w:rsidR="00F73CC5" w:rsidRPr="00F73CC5">
              <w:rPr>
                <w:noProof/>
                <w:webHidden/>
                <w:sz w:val="16"/>
              </w:rPr>
              <w:fldChar w:fldCharType="end"/>
            </w:r>
          </w:hyperlink>
        </w:p>
        <w:p w:rsidR="00F73CC5" w:rsidRPr="00F73CC5" w:rsidRDefault="00F73CC5">
          <w:pPr>
            <w:pStyle w:val="TOC2"/>
            <w:tabs>
              <w:tab w:val="left" w:pos="660"/>
              <w:tab w:val="right" w:leader="dot" w:pos="9350"/>
            </w:tabs>
            <w:rPr>
              <w:rFonts w:eastAsiaTheme="minorEastAsia"/>
              <w:noProof/>
              <w:color w:val="auto"/>
              <w:sz w:val="20"/>
              <w:szCs w:val="22"/>
              <w:lang w:val="en-CA" w:eastAsia="en-CA"/>
            </w:rPr>
          </w:pPr>
          <w:hyperlink w:anchor="_Toc531375826" w:history="1">
            <w:r w:rsidRPr="00F73CC5">
              <w:rPr>
                <w:rStyle w:val="Hyperlink"/>
                <w:noProof/>
                <w:sz w:val="16"/>
              </w:rPr>
              <w:t>1.</w:t>
            </w:r>
            <w:r w:rsidRPr="00F73CC5">
              <w:rPr>
                <w:rFonts w:eastAsiaTheme="minorEastAsia"/>
                <w:noProof/>
                <w:color w:val="auto"/>
                <w:sz w:val="20"/>
                <w:szCs w:val="22"/>
                <w:lang w:val="en-CA" w:eastAsia="en-CA"/>
              </w:rPr>
              <w:tab/>
            </w:r>
            <w:r w:rsidRPr="00F73CC5">
              <w:rPr>
                <w:rStyle w:val="Hyperlink"/>
                <w:noProof/>
                <w:sz w:val="16"/>
              </w:rPr>
              <w:t>Brief Background of Software</w:t>
            </w:r>
            <w:r w:rsidRPr="00F73CC5">
              <w:rPr>
                <w:noProof/>
                <w:webHidden/>
                <w:sz w:val="16"/>
              </w:rPr>
              <w:tab/>
            </w:r>
            <w:r w:rsidRPr="00F73CC5">
              <w:rPr>
                <w:noProof/>
                <w:webHidden/>
                <w:sz w:val="16"/>
              </w:rPr>
              <w:fldChar w:fldCharType="begin"/>
            </w:r>
            <w:r w:rsidRPr="00F73CC5">
              <w:rPr>
                <w:noProof/>
                <w:webHidden/>
                <w:sz w:val="16"/>
              </w:rPr>
              <w:instrText xml:space="preserve"> PAGEREF _Toc531375826 \h </w:instrText>
            </w:r>
            <w:r w:rsidRPr="00F73CC5">
              <w:rPr>
                <w:noProof/>
                <w:webHidden/>
                <w:sz w:val="16"/>
              </w:rPr>
            </w:r>
            <w:r w:rsidRPr="00F73CC5">
              <w:rPr>
                <w:noProof/>
                <w:webHidden/>
                <w:sz w:val="16"/>
              </w:rPr>
              <w:fldChar w:fldCharType="separate"/>
            </w:r>
            <w:r w:rsidRPr="00F73CC5">
              <w:rPr>
                <w:noProof/>
                <w:webHidden/>
                <w:sz w:val="16"/>
              </w:rPr>
              <w:t>3</w:t>
            </w:r>
            <w:r w:rsidRPr="00F73CC5">
              <w:rPr>
                <w:noProof/>
                <w:webHidden/>
                <w:sz w:val="16"/>
              </w:rPr>
              <w:fldChar w:fldCharType="end"/>
            </w:r>
          </w:hyperlink>
        </w:p>
        <w:p w:rsidR="00F73CC5" w:rsidRPr="00F73CC5" w:rsidRDefault="00F73CC5">
          <w:pPr>
            <w:pStyle w:val="TOC1"/>
            <w:tabs>
              <w:tab w:val="left" w:pos="440"/>
              <w:tab w:val="right" w:leader="dot" w:pos="9350"/>
            </w:tabs>
            <w:rPr>
              <w:rFonts w:eastAsiaTheme="minorEastAsia"/>
              <w:noProof/>
              <w:color w:val="auto"/>
              <w:sz w:val="20"/>
              <w:szCs w:val="22"/>
              <w:lang w:val="en-CA" w:eastAsia="en-CA"/>
            </w:rPr>
          </w:pPr>
          <w:hyperlink w:anchor="_Toc531375827" w:history="1">
            <w:r w:rsidRPr="00F73CC5">
              <w:rPr>
                <w:rStyle w:val="Hyperlink"/>
                <w:noProof/>
                <w:sz w:val="16"/>
              </w:rPr>
              <w:t>B.</w:t>
            </w:r>
            <w:r w:rsidRPr="00F73CC5">
              <w:rPr>
                <w:rFonts w:eastAsiaTheme="minorEastAsia"/>
                <w:noProof/>
                <w:color w:val="auto"/>
                <w:sz w:val="20"/>
                <w:szCs w:val="22"/>
                <w:lang w:val="en-CA" w:eastAsia="en-CA"/>
              </w:rPr>
              <w:tab/>
            </w:r>
            <w:r w:rsidRPr="00F73CC5">
              <w:rPr>
                <w:rStyle w:val="Hyperlink"/>
                <w:noProof/>
                <w:sz w:val="16"/>
              </w:rPr>
              <w:t>Getting started</w:t>
            </w:r>
            <w:r w:rsidRPr="00F73CC5">
              <w:rPr>
                <w:noProof/>
                <w:webHidden/>
                <w:sz w:val="16"/>
              </w:rPr>
              <w:tab/>
            </w:r>
            <w:r w:rsidRPr="00F73CC5">
              <w:rPr>
                <w:noProof/>
                <w:webHidden/>
                <w:sz w:val="16"/>
              </w:rPr>
              <w:fldChar w:fldCharType="begin"/>
            </w:r>
            <w:r w:rsidRPr="00F73CC5">
              <w:rPr>
                <w:noProof/>
                <w:webHidden/>
                <w:sz w:val="16"/>
              </w:rPr>
              <w:instrText xml:space="preserve"> PAGEREF _Toc531375827 \h </w:instrText>
            </w:r>
            <w:r w:rsidRPr="00F73CC5">
              <w:rPr>
                <w:noProof/>
                <w:webHidden/>
                <w:sz w:val="16"/>
              </w:rPr>
            </w:r>
            <w:r w:rsidRPr="00F73CC5">
              <w:rPr>
                <w:noProof/>
                <w:webHidden/>
                <w:sz w:val="16"/>
              </w:rPr>
              <w:fldChar w:fldCharType="separate"/>
            </w:r>
            <w:r w:rsidRPr="00F73CC5">
              <w:rPr>
                <w:noProof/>
                <w:webHidden/>
                <w:sz w:val="16"/>
              </w:rPr>
              <w:t>3</w:t>
            </w:r>
            <w:r w:rsidRPr="00F73CC5">
              <w:rPr>
                <w:noProof/>
                <w:webHidden/>
                <w:sz w:val="16"/>
              </w:rPr>
              <w:fldChar w:fldCharType="end"/>
            </w:r>
          </w:hyperlink>
        </w:p>
        <w:p w:rsidR="00F73CC5" w:rsidRPr="00F73CC5" w:rsidRDefault="00F73CC5">
          <w:pPr>
            <w:pStyle w:val="TOC2"/>
            <w:tabs>
              <w:tab w:val="left" w:pos="660"/>
              <w:tab w:val="right" w:leader="dot" w:pos="9350"/>
            </w:tabs>
            <w:rPr>
              <w:rFonts w:eastAsiaTheme="minorEastAsia"/>
              <w:noProof/>
              <w:color w:val="auto"/>
              <w:sz w:val="20"/>
              <w:szCs w:val="22"/>
              <w:lang w:val="en-CA" w:eastAsia="en-CA"/>
            </w:rPr>
          </w:pPr>
          <w:hyperlink w:anchor="_Toc531375828" w:history="1">
            <w:r w:rsidRPr="00F73CC5">
              <w:rPr>
                <w:rStyle w:val="Hyperlink"/>
                <w:noProof/>
                <w:sz w:val="16"/>
              </w:rPr>
              <w:t>1.</w:t>
            </w:r>
            <w:r w:rsidRPr="00F73CC5">
              <w:rPr>
                <w:rFonts w:eastAsiaTheme="minorEastAsia"/>
                <w:noProof/>
                <w:color w:val="auto"/>
                <w:sz w:val="20"/>
                <w:szCs w:val="22"/>
                <w:lang w:val="en-CA" w:eastAsia="en-CA"/>
              </w:rPr>
              <w:tab/>
            </w:r>
            <w:r w:rsidRPr="00F73CC5">
              <w:rPr>
                <w:rStyle w:val="Hyperlink"/>
                <w:noProof/>
                <w:sz w:val="16"/>
              </w:rPr>
              <w:t>Command Prompt</w:t>
            </w:r>
            <w:r w:rsidRPr="00F73CC5">
              <w:rPr>
                <w:noProof/>
                <w:webHidden/>
                <w:sz w:val="16"/>
              </w:rPr>
              <w:tab/>
            </w:r>
            <w:r w:rsidRPr="00F73CC5">
              <w:rPr>
                <w:noProof/>
                <w:webHidden/>
                <w:sz w:val="16"/>
              </w:rPr>
              <w:fldChar w:fldCharType="begin"/>
            </w:r>
            <w:r w:rsidRPr="00F73CC5">
              <w:rPr>
                <w:noProof/>
                <w:webHidden/>
                <w:sz w:val="16"/>
              </w:rPr>
              <w:instrText xml:space="preserve"> PAGEREF _Toc531375828 \h </w:instrText>
            </w:r>
            <w:r w:rsidRPr="00F73CC5">
              <w:rPr>
                <w:noProof/>
                <w:webHidden/>
                <w:sz w:val="16"/>
              </w:rPr>
            </w:r>
            <w:r w:rsidRPr="00F73CC5">
              <w:rPr>
                <w:noProof/>
                <w:webHidden/>
                <w:sz w:val="16"/>
              </w:rPr>
              <w:fldChar w:fldCharType="separate"/>
            </w:r>
            <w:r w:rsidRPr="00F73CC5">
              <w:rPr>
                <w:noProof/>
                <w:webHidden/>
                <w:sz w:val="16"/>
              </w:rPr>
              <w:t>3</w:t>
            </w:r>
            <w:r w:rsidRPr="00F73CC5">
              <w:rPr>
                <w:noProof/>
                <w:webHidden/>
                <w:sz w:val="16"/>
              </w:rPr>
              <w:fldChar w:fldCharType="end"/>
            </w:r>
          </w:hyperlink>
        </w:p>
        <w:p w:rsidR="00F73CC5" w:rsidRPr="00F73CC5" w:rsidRDefault="00F73CC5">
          <w:pPr>
            <w:pStyle w:val="TOC2"/>
            <w:tabs>
              <w:tab w:val="left" w:pos="660"/>
              <w:tab w:val="right" w:leader="dot" w:pos="9350"/>
            </w:tabs>
            <w:rPr>
              <w:rFonts w:eastAsiaTheme="minorEastAsia"/>
              <w:noProof/>
              <w:color w:val="auto"/>
              <w:sz w:val="20"/>
              <w:szCs w:val="22"/>
              <w:lang w:val="en-CA" w:eastAsia="en-CA"/>
            </w:rPr>
          </w:pPr>
          <w:hyperlink w:anchor="_Toc531375829" w:history="1">
            <w:r w:rsidRPr="00F73CC5">
              <w:rPr>
                <w:rStyle w:val="Hyperlink"/>
                <w:noProof/>
                <w:sz w:val="16"/>
              </w:rPr>
              <w:t>2.</w:t>
            </w:r>
            <w:r w:rsidRPr="00F73CC5">
              <w:rPr>
                <w:rFonts w:eastAsiaTheme="minorEastAsia"/>
                <w:noProof/>
                <w:color w:val="auto"/>
                <w:sz w:val="20"/>
                <w:szCs w:val="22"/>
                <w:lang w:val="en-CA" w:eastAsia="en-CA"/>
              </w:rPr>
              <w:tab/>
            </w:r>
            <w:r w:rsidRPr="00F73CC5">
              <w:rPr>
                <w:rStyle w:val="Hyperlink"/>
                <w:noProof/>
                <w:sz w:val="16"/>
              </w:rPr>
              <w:t>Application Icon</w:t>
            </w:r>
            <w:r w:rsidRPr="00F73CC5">
              <w:rPr>
                <w:noProof/>
                <w:webHidden/>
                <w:sz w:val="16"/>
              </w:rPr>
              <w:tab/>
            </w:r>
            <w:r w:rsidRPr="00F73CC5">
              <w:rPr>
                <w:noProof/>
                <w:webHidden/>
                <w:sz w:val="16"/>
              </w:rPr>
              <w:fldChar w:fldCharType="begin"/>
            </w:r>
            <w:r w:rsidRPr="00F73CC5">
              <w:rPr>
                <w:noProof/>
                <w:webHidden/>
                <w:sz w:val="16"/>
              </w:rPr>
              <w:instrText xml:space="preserve"> PAGEREF _Toc531375829 \h </w:instrText>
            </w:r>
            <w:r w:rsidRPr="00F73CC5">
              <w:rPr>
                <w:noProof/>
                <w:webHidden/>
                <w:sz w:val="16"/>
              </w:rPr>
            </w:r>
            <w:r w:rsidRPr="00F73CC5">
              <w:rPr>
                <w:noProof/>
                <w:webHidden/>
                <w:sz w:val="16"/>
              </w:rPr>
              <w:fldChar w:fldCharType="separate"/>
            </w:r>
            <w:r w:rsidRPr="00F73CC5">
              <w:rPr>
                <w:noProof/>
                <w:webHidden/>
                <w:sz w:val="16"/>
              </w:rPr>
              <w:t>3</w:t>
            </w:r>
            <w:r w:rsidRPr="00F73CC5">
              <w:rPr>
                <w:noProof/>
                <w:webHidden/>
                <w:sz w:val="16"/>
              </w:rPr>
              <w:fldChar w:fldCharType="end"/>
            </w:r>
          </w:hyperlink>
        </w:p>
        <w:p w:rsidR="00F73CC5" w:rsidRPr="00F73CC5" w:rsidRDefault="00F73CC5">
          <w:pPr>
            <w:pStyle w:val="TOC1"/>
            <w:tabs>
              <w:tab w:val="left" w:pos="440"/>
              <w:tab w:val="right" w:leader="dot" w:pos="9350"/>
            </w:tabs>
            <w:rPr>
              <w:rFonts w:eastAsiaTheme="minorEastAsia"/>
              <w:noProof/>
              <w:color w:val="auto"/>
              <w:sz w:val="20"/>
              <w:szCs w:val="22"/>
              <w:lang w:val="en-CA" w:eastAsia="en-CA"/>
            </w:rPr>
          </w:pPr>
          <w:hyperlink w:anchor="_Toc531375830" w:history="1">
            <w:r w:rsidRPr="00F73CC5">
              <w:rPr>
                <w:rStyle w:val="Hyperlink"/>
                <w:noProof/>
                <w:sz w:val="16"/>
              </w:rPr>
              <w:t>C.</w:t>
            </w:r>
            <w:r w:rsidRPr="00F73CC5">
              <w:rPr>
                <w:rFonts w:eastAsiaTheme="minorEastAsia"/>
                <w:noProof/>
                <w:color w:val="auto"/>
                <w:sz w:val="20"/>
                <w:szCs w:val="22"/>
                <w:lang w:val="en-CA" w:eastAsia="en-CA"/>
              </w:rPr>
              <w:tab/>
            </w:r>
            <w:r w:rsidRPr="00F73CC5">
              <w:rPr>
                <w:rStyle w:val="Hyperlink"/>
                <w:noProof/>
                <w:sz w:val="16"/>
              </w:rPr>
              <w:t>Accessibility</w:t>
            </w:r>
            <w:r w:rsidRPr="00F73CC5">
              <w:rPr>
                <w:noProof/>
                <w:webHidden/>
                <w:sz w:val="16"/>
              </w:rPr>
              <w:tab/>
            </w:r>
            <w:r w:rsidRPr="00F73CC5">
              <w:rPr>
                <w:noProof/>
                <w:webHidden/>
                <w:sz w:val="16"/>
              </w:rPr>
              <w:fldChar w:fldCharType="begin"/>
            </w:r>
            <w:r w:rsidRPr="00F73CC5">
              <w:rPr>
                <w:noProof/>
                <w:webHidden/>
                <w:sz w:val="16"/>
              </w:rPr>
              <w:instrText xml:space="preserve"> PAGEREF _Toc531375830 \h </w:instrText>
            </w:r>
            <w:r w:rsidRPr="00F73CC5">
              <w:rPr>
                <w:noProof/>
                <w:webHidden/>
                <w:sz w:val="16"/>
              </w:rPr>
            </w:r>
            <w:r w:rsidRPr="00F73CC5">
              <w:rPr>
                <w:noProof/>
                <w:webHidden/>
                <w:sz w:val="16"/>
              </w:rPr>
              <w:fldChar w:fldCharType="separate"/>
            </w:r>
            <w:r w:rsidRPr="00F73CC5">
              <w:rPr>
                <w:noProof/>
                <w:webHidden/>
                <w:sz w:val="16"/>
              </w:rPr>
              <w:t>4</w:t>
            </w:r>
            <w:r w:rsidRPr="00F73CC5">
              <w:rPr>
                <w:noProof/>
                <w:webHidden/>
                <w:sz w:val="16"/>
              </w:rPr>
              <w:fldChar w:fldCharType="end"/>
            </w:r>
          </w:hyperlink>
        </w:p>
        <w:p w:rsidR="00F73CC5" w:rsidRPr="00F73CC5" w:rsidRDefault="00F73CC5">
          <w:pPr>
            <w:pStyle w:val="TOC2"/>
            <w:tabs>
              <w:tab w:val="left" w:pos="660"/>
              <w:tab w:val="right" w:leader="dot" w:pos="9350"/>
            </w:tabs>
            <w:rPr>
              <w:rFonts w:eastAsiaTheme="minorEastAsia"/>
              <w:noProof/>
              <w:color w:val="auto"/>
              <w:sz w:val="20"/>
              <w:szCs w:val="22"/>
              <w:lang w:val="en-CA" w:eastAsia="en-CA"/>
            </w:rPr>
          </w:pPr>
          <w:hyperlink w:anchor="_Toc531375831" w:history="1">
            <w:r w:rsidRPr="00F73CC5">
              <w:rPr>
                <w:rStyle w:val="Hyperlink"/>
                <w:noProof/>
                <w:sz w:val="16"/>
              </w:rPr>
              <w:t>1.</w:t>
            </w:r>
            <w:r w:rsidRPr="00F73CC5">
              <w:rPr>
                <w:rFonts w:eastAsiaTheme="minorEastAsia"/>
                <w:noProof/>
                <w:color w:val="auto"/>
                <w:sz w:val="20"/>
                <w:szCs w:val="22"/>
                <w:lang w:val="en-CA" w:eastAsia="en-CA"/>
              </w:rPr>
              <w:tab/>
            </w:r>
            <w:r w:rsidRPr="00F73CC5">
              <w:rPr>
                <w:rStyle w:val="Hyperlink"/>
                <w:noProof/>
                <w:sz w:val="16"/>
              </w:rPr>
              <w:t>User Access</w:t>
            </w:r>
            <w:r w:rsidRPr="00F73CC5">
              <w:rPr>
                <w:noProof/>
                <w:webHidden/>
                <w:sz w:val="16"/>
              </w:rPr>
              <w:tab/>
            </w:r>
            <w:r w:rsidRPr="00F73CC5">
              <w:rPr>
                <w:noProof/>
                <w:webHidden/>
                <w:sz w:val="16"/>
              </w:rPr>
              <w:fldChar w:fldCharType="begin"/>
            </w:r>
            <w:r w:rsidRPr="00F73CC5">
              <w:rPr>
                <w:noProof/>
                <w:webHidden/>
                <w:sz w:val="16"/>
              </w:rPr>
              <w:instrText xml:space="preserve"> PAGEREF _Toc531375831 \h </w:instrText>
            </w:r>
            <w:r w:rsidRPr="00F73CC5">
              <w:rPr>
                <w:noProof/>
                <w:webHidden/>
                <w:sz w:val="16"/>
              </w:rPr>
            </w:r>
            <w:r w:rsidRPr="00F73CC5">
              <w:rPr>
                <w:noProof/>
                <w:webHidden/>
                <w:sz w:val="16"/>
              </w:rPr>
              <w:fldChar w:fldCharType="separate"/>
            </w:r>
            <w:r w:rsidRPr="00F73CC5">
              <w:rPr>
                <w:noProof/>
                <w:webHidden/>
                <w:sz w:val="16"/>
              </w:rPr>
              <w:t>4</w:t>
            </w:r>
            <w:r w:rsidRPr="00F73CC5">
              <w:rPr>
                <w:noProof/>
                <w:webHidden/>
                <w:sz w:val="16"/>
              </w:rPr>
              <w:fldChar w:fldCharType="end"/>
            </w:r>
          </w:hyperlink>
        </w:p>
        <w:p w:rsidR="00F73CC5" w:rsidRPr="00F73CC5" w:rsidRDefault="00F73CC5">
          <w:pPr>
            <w:pStyle w:val="TOC1"/>
            <w:tabs>
              <w:tab w:val="left" w:pos="440"/>
              <w:tab w:val="right" w:leader="dot" w:pos="9350"/>
            </w:tabs>
            <w:rPr>
              <w:rFonts w:eastAsiaTheme="minorEastAsia"/>
              <w:noProof/>
              <w:color w:val="auto"/>
              <w:sz w:val="20"/>
              <w:szCs w:val="22"/>
              <w:lang w:val="en-CA" w:eastAsia="en-CA"/>
            </w:rPr>
          </w:pPr>
          <w:hyperlink w:anchor="_Toc531375832" w:history="1">
            <w:r w:rsidRPr="00F73CC5">
              <w:rPr>
                <w:rStyle w:val="Hyperlink"/>
                <w:noProof/>
                <w:sz w:val="16"/>
              </w:rPr>
              <w:t>D.</w:t>
            </w:r>
            <w:r w:rsidRPr="00F73CC5">
              <w:rPr>
                <w:rFonts w:eastAsiaTheme="minorEastAsia"/>
                <w:noProof/>
                <w:color w:val="auto"/>
                <w:sz w:val="20"/>
                <w:szCs w:val="22"/>
                <w:lang w:val="en-CA" w:eastAsia="en-CA"/>
              </w:rPr>
              <w:tab/>
            </w:r>
            <w:r w:rsidRPr="00F73CC5">
              <w:rPr>
                <w:rStyle w:val="Hyperlink"/>
                <w:noProof/>
                <w:sz w:val="16"/>
              </w:rPr>
              <w:t>Program features</w:t>
            </w:r>
            <w:r w:rsidRPr="00F73CC5">
              <w:rPr>
                <w:noProof/>
                <w:webHidden/>
                <w:sz w:val="16"/>
              </w:rPr>
              <w:tab/>
            </w:r>
            <w:r w:rsidRPr="00F73CC5">
              <w:rPr>
                <w:noProof/>
                <w:webHidden/>
                <w:sz w:val="16"/>
              </w:rPr>
              <w:fldChar w:fldCharType="begin"/>
            </w:r>
            <w:r w:rsidRPr="00F73CC5">
              <w:rPr>
                <w:noProof/>
                <w:webHidden/>
                <w:sz w:val="16"/>
              </w:rPr>
              <w:instrText xml:space="preserve"> PAGEREF _Toc531375832 \h </w:instrText>
            </w:r>
            <w:r w:rsidRPr="00F73CC5">
              <w:rPr>
                <w:noProof/>
                <w:webHidden/>
                <w:sz w:val="16"/>
              </w:rPr>
            </w:r>
            <w:r w:rsidRPr="00F73CC5">
              <w:rPr>
                <w:noProof/>
                <w:webHidden/>
                <w:sz w:val="16"/>
              </w:rPr>
              <w:fldChar w:fldCharType="separate"/>
            </w:r>
            <w:r w:rsidRPr="00F73CC5">
              <w:rPr>
                <w:noProof/>
                <w:webHidden/>
                <w:sz w:val="16"/>
              </w:rPr>
              <w:t>4</w:t>
            </w:r>
            <w:r w:rsidRPr="00F73CC5">
              <w:rPr>
                <w:noProof/>
                <w:webHidden/>
                <w:sz w:val="16"/>
              </w:rPr>
              <w:fldChar w:fldCharType="end"/>
            </w:r>
          </w:hyperlink>
        </w:p>
        <w:p w:rsidR="00F73CC5" w:rsidRPr="00F73CC5" w:rsidRDefault="00F73CC5">
          <w:pPr>
            <w:pStyle w:val="TOC2"/>
            <w:tabs>
              <w:tab w:val="left" w:pos="660"/>
              <w:tab w:val="right" w:leader="dot" w:pos="9350"/>
            </w:tabs>
            <w:rPr>
              <w:rFonts w:eastAsiaTheme="minorEastAsia"/>
              <w:noProof/>
              <w:color w:val="auto"/>
              <w:sz w:val="20"/>
              <w:szCs w:val="22"/>
              <w:lang w:val="en-CA" w:eastAsia="en-CA"/>
            </w:rPr>
          </w:pPr>
          <w:hyperlink w:anchor="_Toc531375833" w:history="1">
            <w:r w:rsidRPr="00F73CC5">
              <w:rPr>
                <w:rStyle w:val="Hyperlink"/>
                <w:noProof/>
                <w:sz w:val="16"/>
              </w:rPr>
              <w:t>1.</w:t>
            </w:r>
            <w:r w:rsidRPr="00F73CC5">
              <w:rPr>
                <w:rFonts w:eastAsiaTheme="minorEastAsia"/>
                <w:noProof/>
                <w:color w:val="auto"/>
                <w:sz w:val="20"/>
                <w:szCs w:val="22"/>
                <w:lang w:val="en-CA" w:eastAsia="en-CA"/>
              </w:rPr>
              <w:tab/>
            </w:r>
            <w:r w:rsidRPr="00F73CC5">
              <w:rPr>
                <w:rStyle w:val="Hyperlink"/>
                <w:noProof/>
                <w:sz w:val="16"/>
              </w:rPr>
              <w:t>HomePage</w:t>
            </w:r>
            <w:r w:rsidRPr="00F73CC5">
              <w:rPr>
                <w:noProof/>
                <w:webHidden/>
                <w:sz w:val="16"/>
              </w:rPr>
              <w:tab/>
            </w:r>
            <w:r w:rsidRPr="00F73CC5">
              <w:rPr>
                <w:noProof/>
                <w:webHidden/>
                <w:sz w:val="16"/>
              </w:rPr>
              <w:fldChar w:fldCharType="begin"/>
            </w:r>
            <w:r w:rsidRPr="00F73CC5">
              <w:rPr>
                <w:noProof/>
                <w:webHidden/>
                <w:sz w:val="16"/>
              </w:rPr>
              <w:instrText xml:space="preserve"> PAGEREF _Toc531375833 \h </w:instrText>
            </w:r>
            <w:r w:rsidRPr="00F73CC5">
              <w:rPr>
                <w:noProof/>
                <w:webHidden/>
                <w:sz w:val="16"/>
              </w:rPr>
            </w:r>
            <w:r w:rsidRPr="00F73CC5">
              <w:rPr>
                <w:noProof/>
                <w:webHidden/>
                <w:sz w:val="16"/>
              </w:rPr>
              <w:fldChar w:fldCharType="separate"/>
            </w:r>
            <w:r w:rsidRPr="00F73CC5">
              <w:rPr>
                <w:noProof/>
                <w:webHidden/>
                <w:sz w:val="16"/>
              </w:rPr>
              <w:t>4</w:t>
            </w:r>
            <w:r w:rsidRPr="00F73CC5">
              <w:rPr>
                <w:noProof/>
                <w:webHidden/>
                <w:sz w:val="16"/>
              </w:rPr>
              <w:fldChar w:fldCharType="end"/>
            </w:r>
          </w:hyperlink>
        </w:p>
        <w:p w:rsidR="00F73CC5" w:rsidRPr="00F73CC5" w:rsidRDefault="00F73CC5">
          <w:pPr>
            <w:pStyle w:val="TOC2"/>
            <w:tabs>
              <w:tab w:val="left" w:pos="660"/>
              <w:tab w:val="right" w:leader="dot" w:pos="9350"/>
            </w:tabs>
            <w:rPr>
              <w:rFonts w:eastAsiaTheme="minorEastAsia"/>
              <w:noProof/>
              <w:color w:val="auto"/>
              <w:sz w:val="20"/>
              <w:szCs w:val="22"/>
              <w:lang w:val="en-CA" w:eastAsia="en-CA"/>
            </w:rPr>
          </w:pPr>
          <w:hyperlink w:anchor="_Toc531375834" w:history="1">
            <w:r w:rsidRPr="00F73CC5">
              <w:rPr>
                <w:rStyle w:val="Hyperlink"/>
                <w:noProof/>
                <w:sz w:val="16"/>
              </w:rPr>
              <w:t>2.</w:t>
            </w:r>
            <w:r w:rsidRPr="00F73CC5">
              <w:rPr>
                <w:rFonts w:eastAsiaTheme="minorEastAsia"/>
                <w:noProof/>
                <w:color w:val="auto"/>
                <w:sz w:val="20"/>
                <w:szCs w:val="22"/>
                <w:lang w:val="en-CA" w:eastAsia="en-CA"/>
              </w:rPr>
              <w:tab/>
            </w:r>
            <w:r w:rsidRPr="00F73CC5">
              <w:rPr>
                <w:rStyle w:val="Hyperlink"/>
                <w:noProof/>
                <w:sz w:val="16"/>
              </w:rPr>
              <w:t>Play a Scenario</w:t>
            </w:r>
            <w:r w:rsidRPr="00F73CC5">
              <w:rPr>
                <w:noProof/>
                <w:webHidden/>
                <w:sz w:val="16"/>
              </w:rPr>
              <w:tab/>
            </w:r>
            <w:r w:rsidRPr="00F73CC5">
              <w:rPr>
                <w:noProof/>
                <w:webHidden/>
                <w:sz w:val="16"/>
              </w:rPr>
              <w:fldChar w:fldCharType="begin"/>
            </w:r>
            <w:r w:rsidRPr="00F73CC5">
              <w:rPr>
                <w:noProof/>
                <w:webHidden/>
                <w:sz w:val="16"/>
              </w:rPr>
              <w:instrText xml:space="preserve"> PAGEREF _Toc531375834 \h </w:instrText>
            </w:r>
            <w:r w:rsidRPr="00F73CC5">
              <w:rPr>
                <w:noProof/>
                <w:webHidden/>
                <w:sz w:val="16"/>
              </w:rPr>
            </w:r>
            <w:r w:rsidRPr="00F73CC5">
              <w:rPr>
                <w:noProof/>
                <w:webHidden/>
                <w:sz w:val="16"/>
              </w:rPr>
              <w:fldChar w:fldCharType="separate"/>
            </w:r>
            <w:r w:rsidRPr="00F73CC5">
              <w:rPr>
                <w:noProof/>
                <w:webHidden/>
                <w:sz w:val="16"/>
              </w:rPr>
              <w:t>5</w:t>
            </w:r>
            <w:r w:rsidRPr="00F73CC5">
              <w:rPr>
                <w:noProof/>
                <w:webHidden/>
                <w:sz w:val="16"/>
              </w:rPr>
              <w:fldChar w:fldCharType="end"/>
            </w:r>
          </w:hyperlink>
        </w:p>
        <w:p w:rsidR="00F73CC5" w:rsidRPr="00F73CC5" w:rsidRDefault="00F73CC5">
          <w:pPr>
            <w:pStyle w:val="TOC2"/>
            <w:tabs>
              <w:tab w:val="left" w:pos="660"/>
              <w:tab w:val="right" w:leader="dot" w:pos="9350"/>
            </w:tabs>
            <w:rPr>
              <w:rFonts w:eastAsiaTheme="minorEastAsia"/>
              <w:noProof/>
              <w:color w:val="auto"/>
              <w:sz w:val="20"/>
              <w:szCs w:val="22"/>
              <w:lang w:val="en-CA" w:eastAsia="en-CA"/>
            </w:rPr>
          </w:pPr>
          <w:hyperlink w:anchor="_Toc531375835" w:history="1">
            <w:r w:rsidRPr="00F73CC5">
              <w:rPr>
                <w:rStyle w:val="Hyperlink"/>
                <w:noProof/>
                <w:sz w:val="16"/>
              </w:rPr>
              <w:t>3.</w:t>
            </w:r>
            <w:r w:rsidRPr="00F73CC5">
              <w:rPr>
                <w:rFonts w:eastAsiaTheme="minorEastAsia"/>
                <w:noProof/>
                <w:color w:val="auto"/>
                <w:sz w:val="20"/>
                <w:szCs w:val="22"/>
                <w:lang w:val="en-CA" w:eastAsia="en-CA"/>
              </w:rPr>
              <w:tab/>
            </w:r>
            <w:r w:rsidRPr="00F73CC5">
              <w:rPr>
                <w:rStyle w:val="Hyperlink"/>
                <w:noProof/>
                <w:sz w:val="16"/>
              </w:rPr>
              <w:t>Create New Scenario</w:t>
            </w:r>
            <w:r w:rsidRPr="00F73CC5">
              <w:rPr>
                <w:noProof/>
                <w:webHidden/>
                <w:sz w:val="16"/>
              </w:rPr>
              <w:tab/>
            </w:r>
            <w:r w:rsidRPr="00F73CC5">
              <w:rPr>
                <w:noProof/>
                <w:webHidden/>
                <w:sz w:val="16"/>
              </w:rPr>
              <w:fldChar w:fldCharType="begin"/>
            </w:r>
            <w:r w:rsidRPr="00F73CC5">
              <w:rPr>
                <w:noProof/>
                <w:webHidden/>
                <w:sz w:val="16"/>
              </w:rPr>
              <w:instrText xml:space="preserve"> PAGEREF _Toc531375835 \h </w:instrText>
            </w:r>
            <w:r w:rsidRPr="00F73CC5">
              <w:rPr>
                <w:noProof/>
                <w:webHidden/>
                <w:sz w:val="16"/>
              </w:rPr>
            </w:r>
            <w:r w:rsidRPr="00F73CC5">
              <w:rPr>
                <w:noProof/>
                <w:webHidden/>
                <w:sz w:val="16"/>
              </w:rPr>
              <w:fldChar w:fldCharType="separate"/>
            </w:r>
            <w:r w:rsidRPr="00F73CC5">
              <w:rPr>
                <w:noProof/>
                <w:webHidden/>
                <w:sz w:val="16"/>
              </w:rPr>
              <w:t>6</w:t>
            </w:r>
            <w:r w:rsidRPr="00F73CC5">
              <w:rPr>
                <w:noProof/>
                <w:webHidden/>
                <w:sz w:val="16"/>
              </w:rPr>
              <w:fldChar w:fldCharType="end"/>
            </w:r>
          </w:hyperlink>
        </w:p>
        <w:p w:rsidR="00F73CC5" w:rsidRPr="00F73CC5" w:rsidRDefault="00F73CC5">
          <w:pPr>
            <w:pStyle w:val="TOC2"/>
            <w:tabs>
              <w:tab w:val="left" w:pos="660"/>
              <w:tab w:val="right" w:leader="dot" w:pos="9350"/>
            </w:tabs>
            <w:rPr>
              <w:rFonts w:eastAsiaTheme="minorEastAsia"/>
              <w:noProof/>
              <w:color w:val="auto"/>
              <w:sz w:val="20"/>
              <w:szCs w:val="22"/>
              <w:lang w:val="en-CA" w:eastAsia="en-CA"/>
            </w:rPr>
          </w:pPr>
          <w:hyperlink w:anchor="_Toc531375836" w:history="1">
            <w:r w:rsidRPr="00F73CC5">
              <w:rPr>
                <w:rStyle w:val="Hyperlink"/>
                <w:noProof/>
                <w:sz w:val="16"/>
              </w:rPr>
              <w:t>4.</w:t>
            </w:r>
            <w:r w:rsidRPr="00F73CC5">
              <w:rPr>
                <w:rFonts w:eastAsiaTheme="minorEastAsia"/>
                <w:noProof/>
                <w:color w:val="auto"/>
                <w:sz w:val="20"/>
                <w:szCs w:val="22"/>
                <w:lang w:val="en-CA" w:eastAsia="en-CA"/>
              </w:rPr>
              <w:tab/>
            </w:r>
            <w:r w:rsidRPr="00F73CC5">
              <w:rPr>
                <w:rStyle w:val="Hyperlink"/>
                <w:noProof/>
                <w:sz w:val="16"/>
              </w:rPr>
              <w:t>Edit a Scenario</w:t>
            </w:r>
            <w:r w:rsidRPr="00F73CC5">
              <w:rPr>
                <w:noProof/>
                <w:webHidden/>
                <w:sz w:val="16"/>
              </w:rPr>
              <w:tab/>
            </w:r>
            <w:r w:rsidRPr="00F73CC5">
              <w:rPr>
                <w:noProof/>
                <w:webHidden/>
                <w:sz w:val="16"/>
              </w:rPr>
              <w:fldChar w:fldCharType="begin"/>
            </w:r>
            <w:r w:rsidRPr="00F73CC5">
              <w:rPr>
                <w:noProof/>
                <w:webHidden/>
                <w:sz w:val="16"/>
              </w:rPr>
              <w:instrText xml:space="preserve"> PAGEREF _Toc531375836 \h </w:instrText>
            </w:r>
            <w:r w:rsidRPr="00F73CC5">
              <w:rPr>
                <w:noProof/>
                <w:webHidden/>
                <w:sz w:val="16"/>
              </w:rPr>
            </w:r>
            <w:r w:rsidRPr="00F73CC5">
              <w:rPr>
                <w:noProof/>
                <w:webHidden/>
                <w:sz w:val="16"/>
              </w:rPr>
              <w:fldChar w:fldCharType="separate"/>
            </w:r>
            <w:r w:rsidRPr="00F73CC5">
              <w:rPr>
                <w:noProof/>
                <w:webHidden/>
                <w:sz w:val="16"/>
              </w:rPr>
              <w:t>6</w:t>
            </w:r>
            <w:r w:rsidRPr="00F73CC5">
              <w:rPr>
                <w:noProof/>
                <w:webHidden/>
                <w:sz w:val="16"/>
              </w:rPr>
              <w:fldChar w:fldCharType="end"/>
            </w:r>
          </w:hyperlink>
        </w:p>
        <w:p w:rsidR="00F73CC5" w:rsidRPr="00F73CC5" w:rsidRDefault="00F73CC5">
          <w:pPr>
            <w:pStyle w:val="TOC1"/>
            <w:tabs>
              <w:tab w:val="left" w:pos="440"/>
              <w:tab w:val="right" w:leader="dot" w:pos="9350"/>
            </w:tabs>
            <w:rPr>
              <w:rFonts w:eastAsiaTheme="minorEastAsia"/>
              <w:noProof/>
              <w:color w:val="auto"/>
              <w:sz w:val="20"/>
              <w:szCs w:val="22"/>
              <w:lang w:val="en-CA" w:eastAsia="en-CA"/>
            </w:rPr>
          </w:pPr>
          <w:hyperlink w:anchor="_Toc531375837" w:history="1">
            <w:r w:rsidRPr="00F73CC5">
              <w:rPr>
                <w:rStyle w:val="Hyperlink"/>
                <w:noProof/>
                <w:sz w:val="16"/>
              </w:rPr>
              <w:t>E.</w:t>
            </w:r>
            <w:r w:rsidRPr="00F73CC5">
              <w:rPr>
                <w:rFonts w:eastAsiaTheme="minorEastAsia"/>
                <w:noProof/>
                <w:color w:val="auto"/>
                <w:sz w:val="20"/>
                <w:szCs w:val="22"/>
                <w:lang w:val="en-CA" w:eastAsia="en-CA"/>
              </w:rPr>
              <w:tab/>
            </w:r>
            <w:r w:rsidRPr="00F73CC5">
              <w:rPr>
                <w:rStyle w:val="Hyperlink"/>
                <w:noProof/>
                <w:sz w:val="16"/>
              </w:rPr>
              <w:t>Button actions</w:t>
            </w:r>
            <w:r w:rsidRPr="00F73CC5">
              <w:rPr>
                <w:noProof/>
                <w:webHidden/>
                <w:sz w:val="16"/>
              </w:rPr>
              <w:tab/>
            </w:r>
            <w:r w:rsidRPr="00F73CC5">
              <w:rPr>
                <w:noProof/>
                <w:webHidden/>
                <w:sz w:val="16"/>
              </w:rPr>
              <w:fldChar w:fldCharType="begin"/>
            </w:r>
            <w:r w:rsidRPr="00F73CC5">
              <w:rPr>
                <w:noProof/>
                <w:webHidden/>
                <w:sz w:val="16"/>
              </w:rPr>
              <w:instrText xml:space="preserve"> PAGEREF _Toc531375837 \h </w:instrText>
            </w:r>
            <w:r w:rsidRPr="00F73CC5">
              <w:rPr>
                <w:noProof/>
                <w:webHidden/>
                <w:sz w:val="16"/>
              </w:rPr>
            </w:r>
            <w:r w:rsidRPr="00F73CC5">
              <w:rPr>
                <w:noProof/>
                <w:webHidden/>
                <w:sz w:val="16"/>
              </w:rPr>
              <w:fldChar w:fldCharType="separate"/>
            </w:r>
            <w:r w:rsidRPr="00F73CC5">
              <w:rPr>
                <w:noProof/>
                <w:webHidden/>
                <w:sz w:val="16"/>
              </w:rPr>
              <w:t>7</w:t>
            </w:r>
            <w:r w:rsidRPr="00F73CC5">
              <w:rPr>
                <w:noProof/>
                <w:webHidden/>
                <w:sz w:val="16"/>
              </w:rPr>
              <w:fldChar w:fldCharType="end"/>
            </w:r>
          </w:hyperlink>
        </w:p>
        <w:p w:rsidR="00F73CC5" w:rsidRPr="00F73CC5" w:rsidRDefault="00F73CC5">
          <w:pPr>
            <w:pStyle w:val="TOC2"/>
            <w:tabs>
              <w:tab w:val="left" w:pos="660"/>
              <w:tab w:val="right" w:leader="dot" w:pos="9350"/>
            </w:tabs>
            <w:rPr>
              <w:rFonts w:eastAsiaTheme="minorEastAsia"/>
              <w:noProof/>
              <w:color w:val="auto"/>
              <w:sz w:val="20"/>
              <w:szCs w:val="22"/>
              <w:lang w:val="en-CA" w:eastAsia="en-CA"/>
            </w:rPr>
          </w:pPr>
          <w:hyperlink w:anchor="_Toc531375838" w:history="1">
            <w:r w:rsidRPr="00F73CC5">
              <w:rPr>
                <w:rStyle w:val="Hyperlink"/>
                <w:noProof/>
                <w:sz w:val="16"/>
              </w:rPr>
              <w:t>1.</w:t>
            </w:r>
            <w:r w:rsidRPr="00F73CC5">
              <w:rPr>
                <w:rFonts w:eastAsiaTheme="minorEastAsia"/>
                <w:noProof/>
                <w:color w:val="auto"/>
                <w:sz w:val="20"/>
                <w:szCs w:val="22"/>
                <w:lang w:val="en-CA" w:eastAsia="en-CA"/>
              </w:rPr>
              <w:tab/>
            </w:r>
            <w:r w:rsidRPr="00F73CC5">
              <w:rPr>
                <w:rStyle w:val="Hyperlink"/>
                <w:noProof/>
                <w:sz w:val="16"/>
              </w:rPr>
              <w:t>Insert Number of Cells</w:t>
            </w:r>
            <w:r w:rsidRPr="00F73CC5">
              <w:rPr>
                <w:noProof/>
                <w:webHidden/>
                <w:sz w:val="16"/>
              </w:rPr>
              <w:tab/>
            </w:r>
            <w:r w:rsidRPr="00F73CC5">
              <w:rPr>
                <w:noProof/>
                <w:webHidden/>
                <w:sz w:val="16"/>
              </w:rPr>
              <w:fldChar w:fldCharType="begin"/>
            </w:r>
            <w:r w:rsidRPr="00F73CC5">
              <w:rPr>
                <w:noProof/>
                <w:webHidden/>
                <w:sz w:val="16"/>
              </w:rPr>
              <w:instrText xml:space="preserve"> PAGEREF _Toc531375838 \h </w:instrText>
            </w:r>
            <w:r w:rsidRPr="00F73CC5">
              <w:rPr>
                <w:noProof/>
                <w:webHidden/>
                <w:sz w:val="16"/>
              </w:rPr>
            </w:r>
            <w:r w:rsidRPr="00F73CC5">
              <w:rPr>
                <w:noProof/>
                <w:webHidden/>
                <w:sz w:val="16"/>
              </w:rPr>
              <w:fldChar w:fldCharType="separate"/>
            </w:r>
            <w:r w:rsidRPr="00F73CC5">
              <w:rPr>
                <w:noProof/>
                <w:webHidden/>
                <w:sz w:val="16"/>
              </w:rPr>
              <w:t>7</w:t>
            </w:r>
            <w:r w:rsidRPr="00F73CC5">
              <w:rPr>
                <w:noProof/>
                <w:webHidden/>
                <w:sz w:val="16"/>
              </w:rPr>
              <w:fldChar w:fldCharType="end"/>
            </w:r>
          </w:hyperlink>
        </w:p>
        <w:p w:rsidR="00F73CC5" w:rsidRPr="00F73CC5" w:rsidRDefault="00F73CC5">
          <w:pPr>
            <w:pStyle w:val="TOC2"/>
            <w:tabs>
              <w:tab w:val="left" w:pos="660"/>
              <w:tab w:val="right" w:leader="dot" w:pos="9350"/>
            </w:tabs>
            <w:rPr>
              <w:rFonts w:eastAsiaTheme="minorEastAsia"/>
              <w:noProof/>
              <w:color w:val="auto"/>
              <w:sz w:val="20"/>
              <w:szCs w:val="22"/>
              <w:lang w:val="en-CA" w:eastAsia="en-CA"/>
            </w:rPr>
          </w:pPr>
          <w:hyperlink w:anchor="_Toc531375839" w:history="1">
            <w:r w:rsidRPr="00F73CC5">
              <w:rPr>
                <w:rStyle w:val="Hyperlink"/>
                <w:noProof/>
                <w:sz w:val="16"/>
              </w:rPr>
              <w:t>2.</w:t>
            </w:r>
            <w:r w:rsidRPr="00F73CC5">
              <w:rPr>
                <w:rFonts w:eastAsiaTheme="minorEastAsia"/>
                <w:noProof/>
                <w:color w:val="auto"/>
                <w:sz w:val="20"/>
                <w:szCs w:val="22"/>
                <w:lang w:val="en-CA" w:eastAsia="en-CA"/>
              </w:rPr>
              <w:tab/>
            </w:r>
            <w:r w:rsidRPr="00F73CC5">
              <w:rPr>
                <w:rStyle w:val="Hyperlink"/>
                <w:noProof/>
                <w:sz w:val="16"/>
              </w:rPr>
              <w:t>Insert Number of Buttons</w:t>
            </w:r>
            <w:r w:rsidRPr="00F73CC5">
              <w:rPr>
                <w:noProof/>
                <w:webHidden/>
                <w:sz w:val="16"/>
              </w:rPr>
              <w:tab/>
            </w:r>
            <w:r w:rsidRPr="00F73CC5">
              <w:rPr>
                <w:noProof/>
                <w:webHidden/>
                <w:sz w:val="16"/>
              </w:rPr>
              <w:fldChar w:fldCharType="begin"/>
            </w:r>
            <w:r w:rsidRPr="00F73CC5">
              <w:rPr>
                <w:noProof/>
                <w:webHidden/>
                <w:sz w:val="16"/>
              </w:rPr>
              <w:instrText xml:space="preserve"> PAGEREF _Toc531375839 \h </w:instrText>
            </w:r>
            <w:r w:rsidRPr="00F73CC5">
              <w:rPr>
                <w:noProof/>
                <w:webHidden/>
                <w:sz w:val="16"/>
              </w:rPr>
            </w:r>
            <w:r w:rsidRPr="00F73CC5">
              <w:rPr>
                <w:noProof/>
                <w:webHidden/>
                <w:sz w:val="16"/>
              </w:rPr>
              <w:fldChar w:fldCharType="separate"/>
            </w:r>
            <w:r w:rsidRPr="00F73CC5">
              <w:rPr>
                <w:noProof/>
                <w:webHidden/>
                <w:sz w:val="16"/>
              </w:rPr>
              <w:t>7</w:t>
            </w:r>
            <w:r w:rsidRPr="00F73CC5">
              <w:rPr>
                <w:noProof/>
                <w:webHidden/>
                <w:sz w:val="16"/>
              </w:rPr>
              <w:fldChar w:fldCharType="end"/>
            </w:r>
          </w:hyperlink>
        </w:p>
        <w:p w:rsidR="00F73CC5" w:rsidRPr="00F73CC5" w:rsidRDefault="00F73CC5">
          <w:pPr>
            <w:pStyle w:val="TOC2"/>
            <w:tabs>
              <w:tab w:val="left" w:pos="660"/>
              <w:tab w:val="right" w:leader="dot" w:pos="9350"/>
            </w:tabs>
            <w:rPr>
              <w:rFonts w:eastAsiaTheme="minorEastAsia"/>
              <w:noProof/>
              <w:color w:val="auto"/>
              <w:sz w:val="20"/>
              <w:szCs w:val="22"/>
              <w:lang w:val="en-CA" w:eastAsia="en-CA"/>
            </w:rPr>
          </w:pPr>
          <w:hyperlink w:anchor="_Toc531375840" w:history="1">
            <w:r w:rsidRPr="00F73CC5">
              <w:rPr>
                <w:rStyle w:val="Hyperlink"/>
                <w:noProof/>
                <w:sz w:val="16"/>
              </w:rPr>
              <w:t>3.</w:t>
            </w:r>
            <w:r w:rsidRPr="00F73CC5">
              <w:rPr>
                <w:rFonts w:eastAsiaTheme="minorEastAsia"/>
                <w:noProof/>
                <w:color w:val="auto"/>
                <w:sz w:val="20"/>
                <w:szCs w:val="22"/>
                <w:lang w:val="en-CA" w:eastAsia="en-CA"/>
              </w:rPr>
              <w:tab/>
            </w:r>
            <w:r w:rsidRPr="00F73CC5">
              <w:rPr>
                <w:rStyle w:val="Hyperlink"/>
                <w:noProof/>
                <w:sz w:val="16"/>
              </w:rPr>
              <w:t>Add a sentence</w:t>
            </w:r>
            <w:r w:rsidRPr="00F73CC5">
              <w:rPr>
                <w:noProof/>
                <w:webHidden/>
                <w:sz w:val="16"/>
              </w:rPr>
              <w:tab/>
            </w:r>
            <w:r w:rsidRPr="00F73CC5">
              <w:rPr>
                <w:noProof/>
                <w:webHidden/>
                <w:sz w:val="16"/>
              </w:rPr>
              <w:fldChar w:fldCharType="begin"/>
            </w:r>
            <w:r w:rsidRPr="00F73CC5">
              <w:rPr>
                <w:noProof/>
                <w:webHidden/>
                <w:sz w:val="16"/>
              </w:rPr>
              <w:instrText xml:space="preserve"> PAGEREF _Toc531375840 \h </w:instrText>
            </w:r>
            <w:r w:rsidRPr="00F73CC5">
              <w:rPr>
                <w:noProof/>
                <w:webHidden/>
                <w:sz w:val="16"/>
              </w:rPr>
            </w:r>
            <w:r w:rsidRPr="00F73CC5">
              <w:rPr>
                <w:noProof/>
                <w:webHidden/>
                <w:sz w:val="16"/>
              </w:rPr>
              <w:fldChar w:fldCharType="separate"/>
            </w:r>
            <w:r w:rsidRPr="00F73CC5">
              <w:rPr>
                <w:noProof/>
                <w:webHidden/>
                <w:sz w:val="16"/>
              </w:rPr>
              <w:t>7</w:t>
            </w:r>
            <w:r w:rsidRPr="00F73CC5">
              <w:rPr>
                <w:noProof/>
                <w:webHidden/>
                <w:sz w:val="16"/>
              </w:rPr>
              <w:fldChar w:fldCharType="end"/>
            </w:r>
          </w:hyperlink>
        </w:p>
        <w:p w:rsidR="00F73CC5" w:rsidRPr="00F73CC5" w:rsidRDefault="00F73CC5">
          <w:pPr>
            <w:pStyle w:val="TOC2"/>
            <w:tabs>
              <w:tab w:val="left" w:pos="660"/>
              <w:tab w:val="right" w:leader="dot" w:pos="9350"/>
            </w:tabs>
            <w:rPr>
              <w:rFonts w:eastAsiaTheme="minorEastAsia"/>
              <w:noProof/>
              <w:color w:val="auto"/>
              <w:sz w:val="20"/>
              <w:szCs w:val="22"/>
              <w:lang w:val="en-CA" w:eastAsia="en-CA"/>
            </w:rPr>
          </w:pPr>
          <w:hyperlink w:anchor="_Toc531375841" w:history="1">
            <w:r w:rsidRPr="00F73CC5">
              <w:rPr>
                <w:rStyle w:val="Hyperlink"/>
                <w:noProof/>
                <w:sz w:val="16"/>
              </w:rPr>
              <w:t>4.</w:t>
            </w:r>
            <w:r w:rsidRPr="00F73CC5">
              <w:rPr>
                <w:rFonts w:eastAsiaTheme="minorEastAsia"/>
                <w:noProof/>
                <w:color w:val="auto"/>
                <w:sz w:val="20"/>
                <w:szCs w:val="22"/>
                <w:lang w:val="en-CA" w:eastAsia="en-CA"/>
              </w:rPr>
              <w:tab/>
            </w:r>
            <w:r w:rsidRPr="00F73CC5">
              <w:rPr>
                <w:rStyle w:val="Hyperlink"/>
                <w:noProof/>
                <w:sz w:val="16"/>
              </w:rPr>
              <w:t>Pause</w:t>
            </w:r>
            <w:r w:rsidRPr="00F73CC5">
              <w:rPr>
                <w:noProof/>
                <w:webHidden/>
                <w:sz w:val="16"/>
              </w:rPr>
              <w:tab/>
            </w:r>
            <w:r w:rsidRPr="00F73CC5">
              <w:rPr>
                <w:noProof/>
                <w:webHidden/>
                <w:sz w:val="16"/>
              </w:rPr>
              <w:fldChar w:fldCharType="begin"/>
            </w:r>
            <w:r w:rsidRPr="00F73CC5">
              <w:rPr>
                <w:noProof/>
                <w:webHidden/>
                <w:sz w:val="16"/>
              </w:rPr>
              <w:instrText xml:space="preserve"> PAGEREF _Toc531375841 \h </w:instrText>
            </w:r>
            <w:r w:rsidRPr="00F73CC5">
              <w:rPr>
                <w:noProof/>
                <w:webHidden/>
                <w:sz w:val="16"/>
              </w:rPr>
            </w:r>
            <w:r w:rsidRPr="00F73CC5">
              <w:rPr>
                <w:noProof/>
                <w:webHidden/>
                <w:sz w:val="16"/>
              </w:rPr>
              <w:fldChar w:fldCharType="separate"/>
            </w:r>
            <w:r w:rsidRPr="00F73CC5">
              <w:rPr>
                <w:noProof/>
                <w:webHidden/>
                <w:sz w:val="16"/>
              </w:rPr>
              <w:t>7</w:t>
            </w:r>
            <w:r w:rsidRPr="00F73CC5">
              <w:rPr>
                <w:noProof/>
                <w:webHidden/>
                <w:sz w:val="16"/>
              </w:rPr>
              <w:fldChar w:fldCharType="end"/>
            </w:r>
          </w:hyperlink>
        </w:p>
        <w:p w:rsidR="00F73CC5" w:rsidRPr="00F73CC5" w:rsidRDefault="00F73CC5">
          <w:pPr>
            <w:pStyle w:val="TOC2"/>
            <w:tabs>
              <w:tab w:val="left" w:pos="660"/>
              <w:tab w:val="right" w:leader="dot" w:pos="9350"/>
            </w:tabs>
            <w:rPr>
              <w:rFonts w:eastAsiaTheme="minorEastAsia"/>
              <w:noProof/>
              <w:color w:val="auto"/>
              <w:sz w:val="20"/>
              <w:szCs w:val="22"/>
              <w:lang w:val="en-CA" w:eastAsia="en-CA"/>
            </w:rPr>
          </w:pPr>
          <w:hyperlink w:anchor="_Toc531375842" w:history="1">
            <w:r w:rsidRPr="00F73CC5">
              <w:rPr>
                <w:rStyle w:val="Hyperlink"/>
                <w:noProof/>
                <w:sz w:val="16"/>
              </w:rPr>
              <w:t>5.</w:t>
            </w:r>
            <w:r w:rsidRPr="00F73CC5">
              <w:rPr>
                <w:rFonts w:eastAsiaTheme="minorEastAsia"/>
                <w:noProof/>
                <w:color w:val="auto"/>
                <w:sz w:val="20"/>
                <w:szCs w:val="22"/>
                <w:lang w:val="en-CA" w:eastAsia="en-CA"/>
              </w:rPr>
              <w:tab/>
            </w:r>
            <w:r w:rsidRPr="00F73CC5">
              <w:rPr>
                <w:rStyle w:val="Hyperlink"/>
                <w:noProof/>
                <w:sz w:val="16"/>
              </w:rPr>
              <w:t>Display a Sentence</w:t>
            </w:r>
            <w:r w:rsidRPr="00F73CC5">
              <w:rPr>
                <w:noProof/>
                <w:webHidden/>
                <w:sz w:val="16"/>
              </w:rPr>
              <w:tab/>
            </w:r>
            <w:r w:rsidRPr="00F73CC5">
              <w:rPr>
                <w:noProof/>
                <w:webHidden/>
                <w:sz w:val="16"/>
              </w:rPr>
              <w:fldChar w:fldCharType="begin"/>
            </w:r>
            <w:r w:rsidRPr="00F73CC5">
              <w:rPr>
                <w:noProof/>
                <w:webHidden/>
                <w:sz w:val="16"/>
              </w:rPr>
              <w:instrText xml:space="preserve"> PAGEREF _Toc531375842 \h </w:instrText>
            </w:r>
            <w:r w:rsidRPr="00F73CC5">
              <w:rPr>
                <w:noProof/>
                <w:webHidden/>
                <w:sz w:val="16"/>
              </w:rPr>
            </w:r>
            <w:r w:rsidRPr="00F73CC5">
              <w:rPr>
                <w:noProof/>
                <w:webHidden/>
                <w:sz w:val="16"/>
              </w:rPr>
              <w:fldChar w:fldCharType="separate"/>
            </w:r>
            <w:r w:rsidRPr="00F73CC5">
              <w:rPr>
                <w:noProof/>
                <w:webHidden/>
                <w:sz w:val="16"/>
              </w:rPr>
              <w:t>7</w:t>
            </w:r>
            <w:r w:rsidRPr="00F73CC5">
              <w:rPr>
                <w:noProof/>
                <w:webHidden/>
                <w:sz w:val="16"/>
              </w:rPr>
              <w:fldChar w:fldCharType="end"/>
            </w:r>
          </w:hyperlink>
        </w:p>
        <w:p w:rsidR="00F73CC5" w:rsidRPr="00F73CC5" w:rsidRDefault="00F73CC5">
          <w:pPr>
            <w:pStyle w:val="TOC2"/>
            <w:tabs>
              <w:tab w:val="left" w:pos="660"/>
              <w:tab w:val="right" w:leader="dot" w:pos="9350"/>
            </w:tabs>
            <w:rPr>
              <w:rFonts w:eastAsiaTheme="minorEastAsia"/>
              <w:noProof/>
              <w:color w:val="auto"/>
              <w:sz w:val="20"/>
              <w:szCs w:val="22"/>
              <w:lang w:val="en-CA" w:eastAsia="en-CA"/>
            </w:rPr>
          </w:pPr>
          <w:hyperlink w:anchor="_Toc531375843" w:history="1">
            <w:r w:rsidRPr="00F73CC5">
              <w:rPr>
                <w:rStyle w:val="Hyperlink"/>
                <w:noProof/>
                <w:sz w:val="16"/>
              </w:rPr>
              <w:t>6.</w:t>
            </w:r>
            <w:r w:rsidRPr="00F73CC5">
              <w:rPr>
                <w:rFonts w:eastAsiaTheme="minorEastAsia"/>
                <w:noProof/>
                <w:color w:val="auto"/>
                <w:sz w:val="20"/>
                <w:szCs w:val="22"/>
                <w:lang w:val="en-CA" w:eastAsia="en-CA"/>
              </w:rPr>
              <w:tab/>
            </w:r>
            <w:r w:rsidRPr="00F73CC5">
              <w:rPr>
                <w:rStyle w:val="Hyperlink"/>
                <w:noProof/>
                <w:sz w:val="16"/>
              </w:rPr>
              <w:t>Insert Sound</w:t>
            </w:r>
            <w:r w:rsidRPr="00F73CC5">
              <w:rPr>
                <w:noProof/>
                <w:webHidden/>
                <w:sz w:val="16"/>
              </w:rPr>
              <w:tab/>
            </w:r>
            <w:r w:rsidRPr="00F73CC5">
              <w:rPr>
                <w:noProof/>
                <w:webHidden/>
                <w:sz w:val="16"/>
              </w:rPr>
              <w:fldChar w:fldCharType="begin"/>
            </w:r>
            <w:r w:rsidRPr="00F73CC5">
              <w:rPr>
                <w:noProof/>
                <w:webHidden/>
                <w:sz w:val="16"/>
              </w:rPr>
              <w:instrText xml:space="preserve"> PAGEREF _Toc531375843 \h </w:instrText>
            </w:r>
            <w:r w:rsidRPr="00F73CC5">
              <w:rPr>
                <w:noProof/>
                <w:webHidden/>
                <w:sz w:val="16"/>
              </w:rPr>
            </w:r>
            <w:r w:rsidRPr="00F73CC5">
              <w:rPr>
                <w:noProof/>
                <w:webHidden/>
                <w:sz w:val="16"/>
              </w:rPr>
              <w:fldChar w:fldCharType="separate"/>
            </w:r>
            <w:r w:rsidRPr="00F73CC5">
              <w:rPr>
                <w:noProof/>
                <w:webHidden/>
                <w:sz w:val="16"/>
              </w:rPr>
              <w:t>7</w:t>
            </w:r>
            <w:r w:rsidRPr="00F73CC5">
              <w:rPr>
                <w:noProof/>
                <w:webHidden/>
                <w:sz w:val="16"/>
              </w:rPr>
              <w:fldChar w:fldCharType="end"/>
            </w:r>
          </w:hyperlink>
        </w:p>
        <w:p w:rsidR="00F73CC5" w:rsidRPr="00F73CC5" w:rsidRDefault="00F73CC5">
          <w:pPr>
            <w:pStyle w:val="TOC2"/>
            <w:tabs>
              <w:tab w:val="left" w:pos="660"/>
              <w:tab w:val="right" w:leader="dot" w:pos="9350"/>
            </w:tabs>
            <w:rPr>
              <w:rFonts w:eastAsiaTheme="minorEastAsia"/>
              <w:noProof/>
              <w:color w:val="auto"/>
              <w:sz w:val="20"/>
              <w:szCs w:val="22"/>
              <w:lang w:val="en-CA" w:eastAsia="en-CA"/>
            </w:rPr>
          </w:pPr>
          <w:hyperlink w:anchor="_Toc531375844" w:history="1">
            <w:r w:rsidRPr="00F73CC5">
              <w:rPr>
                <w:rStyle w:val="Hyperlink"/>
                <w:noProof/>
                <w:sz w:val="16"/>
              </w:rPr>
              <w:t>7.</w:t>
            </w:r>
            <w:r w:rsidRPr="00F73CC5">
              <w:rPr>
                <w:rFonts w:eastAsiaTheme="minorEastAsia"/>
                <w:noProof/>
                <w:color w:val="auto"/>
                <w:sz w:val="20"/>
                <w:szCs w:val="22"/>
                <w:lang w:val="en-CA" w:eastAsia="en-CA"/>
              </w:rPr>
              <w:tab/>
            </w:r>
            <w:r w:rsidRPr="00F73CC5">
              <w:rPr>
                <w:rStyle w:val="Hyperlink"/>
                <w:noProof/>
                <w:sz w:val="16"/>
              </w:rPr>
              <w:t>Sentence to Repeat</w:t>
            </w:r>
            <w:r w:rsidRPr="00F73CC5">
              <w:rPr>
                <w:noProof/>
                <w:webHidden/>
                <w:sz w:val="16"/>
              </w:rPr>
              <w:tab/>
            </w:r>
            <w:r w:rsidRPr="00F73CC5">
              <w:rPr>
                <w:noProof/>
                <w:webHidden/>
                <w:sz w:val="16"/>
              </w:rPr>
              <w:fldChar w:fldCharType="begin"/>
            </w:r>
            <w:r w:rsidRPr="00F73CC5">
              <w:rPr>
                <w:noProof/>
                <w:webHidden/>
                <w:sz w:val="16"/>
              </w:rPr>
              <w:instrText xml:space="preserve"> PAGEREF _Toc531375844 \h </w:instrText>
            </w:r>
            <w:r w:rsidRPr="00F73CC5">
              <w:rPr>
                <w:noProof/>
                <w:webHidden/>
                <w:sz w:val="16"/>
              </w:rPr>
            </w:r>
            <w:r w:rsidRPr="00F73CC5">
              <w:rPr>
                <w:noProof/>
                <w:webHidden/>
                <w:sz w:val="16"/>
              </w:rPr>
              <w:fldChar w:fldCharType="separate"/>
            </w:r>
            <w:r w:rsidRPr="00F73CC5">
              <w:rPr>
                <w:noProof/>
                <w:webHidden/>
                <w:sz w:val="16"/>
              </w:rPr>
              <w:t>7</w:t>
            </w:r>
            <w:r w:rsidRPr="00F73CC5">
              <w:rPr>
                <w:noProof/>
                <w:webHidden/>
                <w:sz w:val="16"/>
              </w:rPr>
              <w:fldChar w:fldCharType="end"/>
            </w:r>
          </w:hyperlink>
        </w:p>
        <w:p w:rsidR="00F73CC5" w:rsidRPr="00F73CC5" w:rsidRDefault="00F73CC5">
          <w:pPr>
            <w:pStyle w:val="TOC2"/>
            <w:tabs>
              <w:tab w:val="left" w:pos="660"/>
              <w:tab w:val="right" w:leader="dot" w:pos="9350"/>
            </w:tabs>
            <w:rPr>
              <w:rFonts w:eastAsiaTheme="minorEastAsia"/>
              <w:noProof/>
              <w:color w:val="auto"/>
              <w:sz w:val="20"/>
              <w:szCs w:val="22"/>
              <w:lang w:val="en-CA" w:eastAsia="en-CA"/>
            </w:rPr>
          </w:pPr>
          <w:hyperlink w:anchor="_Toc531375845" w:history="1">
            <w:r w:rsidRPr="00F73CC5">
              <w:rPr>
                <w:rStyle w:val="Hyperlink"/>
                <w:noProof/>
                <w:sz w:val="16"/>
              </w:rPr>
              <w:t>8.</w:t>
            </w:r>
            <w:r w:rsidRPr="00F73CC5">
              <w:rPr>
                <w:rFonts w:eastAsiaTheme="minorEastAsia"/>
                <w:noProof/>
                <w:color w:val="auto"/>
                <w:sz w:val="20"/>
                <w:szCs w:val="22"/>
                <w:lang w:val="en-CA" w:eastAsia="en-CA"/>
              </w:rPr>
              <w:tab/>
            </w:r>
            <w:r w:rsidRPr="00F73CC5">
              <w:rPr>
                <w:rStyle w:val="Hyperlink"/>
                <w:noProof/>
                <w:sz w:val="16"/>
              </w:rPr>
              <w:t>Insert Repeat Button</w:t>
            </w:r>
            <w:r w:rsidRPr="00F73CC5">
              <w:rPr>
                <w:noProof/>
                <w:webHidden/>
                <w:sz w:val="16"/>
              </w:rPr>
              <w:tab/>
            </w:r>
            <w:r w:rsidRPr="00F73CC5">
              <w:rPr>
                <w:noProof/>
                <w:webHidden/>
                <w:sz w:val="16"/>
              </w:rPr>
              <w:fldChar w:fldCharType="begin"/>
            </w:r>
            <w:r w:rsidRPr="00F73CC5">
              <w:rPr>
                <w:noProof/>
                <w:webHidden/>
                <w:sz w:val="16"/>
              </w:rPr>
              <w:instrText xml:space="preserve"> PAGEREF _Toc531375845 \h </w:instrText>
            </w:r>
            <w:r w:rsidRPr="00F73CC5">
              <w:rPr>
                <w:noProof/>
                <w:webHidden/>
                <w:sz w:val="16"/>
              </w:rPr>
            </w:r>
            <w:r w:rsidRPr="00F73CC5">
              <w:rPr>
                <w:noProof/>
                <w:webHidden/>
                <w:sz w:val="16"/>
              </w:rPr>
              <w:fldChar w:fldCharType="separate"/>
            </w:r>
            <w:r w:rsidRPr="00F73CC5">
              <w:rPr>
                <w:noProof/>
                <w:webHidden/>
                <w:sz w:val="16"/>
              </w:rPr>
              <w:t>7</w:t>
            </w:r>
            <w:r w:rsidRPr="00F73CC5">
              <w:rPr>
                <w:noProof/>
                <w:webHidden/>
                <w:sz w:val="16"/>
              </w:rPr>
              <w:fldChar w:fldCharType="end"/>
            </w:r>
          </w:hyperlink>
        </w:p>
        <w:p w:rsidR="00F73CC5" w:rsidRPr="00F73CC5" w:rsidRDefault="00F73CC5">
          <w:pPr>
            <w:pStyle w:val="TOC2"/>
            <w:tabs>
              <w:tab w:val="left" w:pos="660"/>
              <w:tab w:val="right" w:leader="dot" w:pos="9350"/>
            </w:tabs>
            <w:rPr>
              <w:rFonts w:eastAsiaTheme="minorEastAsia"/>
              <w:noProof/>
              <w:color w:val="auto"/>
              <w:sz w:val="20"/>
              <w:szCs w:val="22"/>
              <w:lang w:val="en-CA" w:eastAsia="en-CA"/>
            </w:rPr>
          </w:pPr>
          <w:hyperlink w:anchor="_Toc531375846" w:history="1">
            <w:r w:rsidRPr="00F73CC5">
              <w:rPr>
                <w:rStyle w:val="Hyperlink"/>
                <w:noProof/>
                <w:sz w:val="16"/>
              </w:rPr>
              <w:t>9.</w:t>
            </w:r>
            <w:r w:rsidRPr="00F73CC5">
              <w:rPr>
                <w:rFonts w:eastAsiaTheme="minorEastAsia"/>
                <w:noProof/>
                <w:color w:val="auto"/>
                <w:sz w:val="20"/>
                <w:szCs w:val="22"/>
                <w:lang w:val="en-CA" w:eastAsia="en-CA"/>
              </w:rPr>
              <w:tab/>
            </w:r>
            <w:r w:rsidRPr="00F73CC5">
              <w:rPr>
                <w:rStyle w:val="Hyperlink"/>
                <w:noProof/>
                <w:sz w:val="16"/>
              </w:rPr>
              <w:t>Insert Skip</w:t>
            </w:r>
            <w:r w:rsidRPr="00F73CC5">
              <w:rPr>
                <w:noProof/>
                <w:webHidden/>
                <w:sz w:val="16"/>
              </w:rPr>
              <w:tab/>
            </w:r>
            <w:r w:rsidRPr="00F73CC5">
              <w:rPr>
                <w:noProof/>
                <w:webHidden/>
                <w:sz w:val="16"/>
              </w:rPr>
              <w:fldChar w:fldCharType="begin"/>
            </w:r>
            <w:r w:rsidRPr="00F73CC5">
              <w:rPr>
                <w:noProof/>
                <w:webHidden/>
                <w:sz w:val="16"/>
              </w:rPr>
              <w:instrText xml:space="preserve"> PAGEREF _Toc531375846 \h </w:instrText>
            </w:r>
            <w:r w:rsidRPr="00F73CC5">
              <w:rPr>
                <w:noProof/>
                <w:webHidden/>
                <w:sz w:val="16"/>
              </w:rPr>
            </w:r>
            <w:r w:rsidRPr="00F73CC5">
              <w:rPr>
                <w:noProof/>
                <w:webHidden/>
                <w:sz w:val="16"/>
              </w:rPr>
              <w:fldChar w:fldCharType="separate"/>
            </w:r>
            <w:r w:rsidRPr="00F73CC5">
              <w:rPr>
                <w:noProof/>
                <w:webHidden/>
                <w:sz w:val="16"/>
              </w:rPr>
              <w:t>7</w:t>
            </w:r>
            <w:r w:rsidRPr="00F73CC5">
              <w:rPr>
                <w:noProof/>
                <w:webHidden/>
                <w:sz w:val="16"/>
              </w:rPr>
              <w:fldChar w:fldCharType="end"/>
            </w:r>
          </w:hyperlink>
        </w:p>
        <w:p w:rsidR="00F73CC5" w:rsidRPr="00F73CC5" w:rsidRDefault="00F73CC5">
          <w:pPr>
            <w:pStyle w:val="TOC2"/>
            <w:tabs>
              <w:tab w:val="left" w:pos="660"/>
              <w:tab w:val="right" w:leader="dot" w:pos="9350"/>
            </w:tabs>
            <w:rPr>
              <w:rFonts w:eastAsiaTheme="minorEastAsia"/>
              <w:noProof/>
              <w:color w:val="auto"/>
              <w:sz w:val="20"/>
              <w:szCs w:val="22"/>
              <w:lang w:val="en-CA" w:eastAsia="en-CA"/>
            </w:rPr>
          </w:pPr>
          <w:hyperlink w:anchor="_Toc531375847" w:history="1">
            <w:r w:rsidRPr="00F73CC5">
              <w:rPr>
                <w:rStyle w:val="Hyperlink"/>
                <w:noProof/>
                <w:sz w:val="16"/>
              </w:rPr>
              <w:t>10.</w:t>
            </w:r>
            <w:r w:rsidRPr="00F73CC5">
              <w:rPr>
                <w:rFonts w:eastAsiaTheme="minorEastAsia"/>
                <w:noProof/>
                <w:color w:val="auto"/>
                <w:sz w:val="20"/>
                <w:szCs w:val="22"/>
                <w:lang w:val="en-CA" w:eastAsia="en-CA"/>
              </w:rPr>
              <w:tab/>
            </w:r>
            <w:r w:rsidRPr="00F73CC5">
              <w:rPr>
                <w:rStyle w:val="Hyperlink"/>
                <w:noProof/>
                <w:sz w:val="16"/>
              </w:rPr>
              <w:t>Add header to section for Skip</w:t>
            </w:r>
            <w:r w:rsidRPr="00F73CC5">
              <w:rPr>
                <w:noProof/>
                <w:webHidden/>
                <w:sz w:val="16"/>
              </w:rPr>
              <w:tab/>
            </w:r>
            <w:r w:rsidRPr="00F73CC5">
              <w:rPr>
                <w:noProof/>
                <w:webHidden/>
                <w:sz w:val="16"/>
              </w:rPr>
              <w:fldChar w:fldCharType="begin"/>
            </w:r>
            <w:r w:rsidRPr="00F73CC5">
              <w:rPr>
                <w:noProof/>
                <w:webHidden/>
                <w:sz w:val="16"/>
              </w:rPr>
              <w:instrText xml:space="preserve"> PAGEREF _Toc531375847 \h </w:instrText>
            </w:r>
            <w:r w:rsidRPr="00F73CC5">
              <w:rPr>
                <w:noProof/>
                <w:webHidden/>
                <w:sz w:val="16"/>
              </w:rPr>
            </w:r>
            <w:r w:rsidRPr="00F73CC5">
              <w:rPr>
                <w:noProof/>
                <w:webHidden/>
                <w:sz w:val="16"/>
              </w:rPr>
              <w:fldChar w:fldCharType="separate"/>
            </w:r>
            <w:r w:rsidRPr="00F73CC5">
              <w:rPr>
                <w:noProof/>
                <w:webHidden/>
                <w:sz w:val="16"/>
              </w:rPr>
              <w:t>7</w:t>
            </w:r>
            <w:r w:rsidRPr="00F73CC5">
              <w:rPr>
                <w:noProof/>
                <w:webHidden/>
                <w:sz w:val="16"/>
              </w:rPr>
              <w:fldChar w:fldCharType="end"/>
            </w:r>
          </w:hyperlink>
        </w:p>
        <w:p w:rsidR="00F73CC5" w:rsidRPr="00F73CC5" w:rsidRDefault="00F73CC5">
          <w:pPr>
            <w:pStyle w:val="TOC2"/>
            <w:tabs>
              <w:tab w:val="left" w:pos="660"/>
              <w:tab w:val="right" w:leader="dot" w:pos="9350"/>
            </w:tabs>
            <w:rPr>
              <w:rFonts w:eastAsiaTheme="minorEastAsia"/>
              <w:noProof/>
              <w:color w:val="auto"/>
              <w:sz w:val="20"/>
              <w:szCs w:val="22"/>
              <w:lang w:val="en-CA" w:eastAsia="en-CA"/>
            </w:rPr>
          </w:pPr>
          <w:hyperlink w:anchor="_Toc531375848" w:history="1">
            <w:r w:rsidRPr="00F73CC5">
              <w:rPr>
                <w:rStyle w:val="Hyperlink"/>
                <w:noProof/>
                <w:sz w:val="16"/>
              </w:rPr>
              <w:t>11.</w:t>
            </w:r>
            <w:r w:rsidRPr="00F73CC5">
              <w:rPr>
                <w:rFonts w:eastAsiaTheme="minorEastAsia"/>
                <w:noProof/>
                <w:color w:val="auto"/>
                <w:sz w:val="20"/>
                <w:szCs w:val="22"/>
                <w:lang w:val="en-CA" w:eastAsia="en-CA"/>
              </w:rPr>
              <w:tab/>
            </w:r>
            <w:r w:rsidRPr="00F73CC5">
              <w:rPr>
                <w:rStyle w:val="Hyperlink"/>
                <w:noProof/>
                <w:sz w:val="16"/>
              </w:rPr>
              <w:t>Indicate Scenario for User Input</w:t>
            </w:r>
            <w:r w:rsidRPr="00F73CC5">
              <w:rPr>
                <w:noProof/>
                <w:webHidden/>
                <w:sz w:val="16"/>
              </w:rPr>
              <w:tab/>
            </w:r>
            <w:r w:rsidRPr="00F73CC5">
              <w:rPr>
                <w:noProof/>
                <w:webHidden/>
                <w:sz w:val="16"/>
              </w:rPr>
              <w:fldChar w:fldCharType="begin"/>
            </w:r>
            <w:r w:rsidRPr="00F73CC5">
              <w:rPr>
                <w:noProof/>
                <w:webHidden/>
                <w:sz w:val="16"/>
              </w:rPr>
              <w:instrText xml:space="preserve"> PAGEREF _Toc531375848 \h </w:instrText>
            </w:r>
            <w:r w:rsidRPr="00F73CC5">
              <w:rPr>
                <w:noProof/>
                <w:webHidden/>
                <w:sz w:val="16"/>
              </w:rPr>
            </w:r>
            <w:r w:rsidRPr="00F73CC5">
              <w:rPr>
                <w:noProof/>
                <w:webHidden/>
                <w:sz w:val="16"/>
              </w:rPr>
              <w:fldChar w:fldCharType="separate"/>
            </w:r>
            <w:r w:rsidRPr="00F73CC5">
              <w:rPr>
                <w:noProof/>
                <w:webHidden/>
                <w:sz w:val="16"/>
              </w:rPr>
              <w:t>7</w:t>
            </w:r>
            <w:r w:rsidRPr="00F73CC5">
              <w:rPr>
                <w:noProof/>
                <w:webHidden/>
                <w:sz w:val="16"/>
              </w:rPr>
              <w:fldChar w:fldCharType="end"/>
            </w:r>
          </w:hyperlink>
        </w:p>
        <w:p w:rsidR="00F73CC5" w:rsidRPr="00F73CC5" w:rsidRDefault="00F73CC5">
          <w:pPr>
            <w:pStyle w:val="TOC2"/>
            <w:tabs>
              <w:tab w:val="left" w:pos="660"/>
              <w:tab w:val="right" w:leader="dot" w:pos="9350"/>
            </w:tabs>
            <w:rPr>
              <w:rFonts w:eastAsiaTheme="minorEastAsia"/>
              <w:noProof/>
              <w:color w:val="auto"/>
              <w:sz w:val="20"/>
              <w:szCs w:val="22"/>
              <w:lang w:val="en-CA" w:eastAsia="en-CA"/>
            </w:rPr>
          </w:pPr>
          <w:hyperlink w:anchor="_Toc531375849" w:history="1">
            <w:r w:rsidRPr="00F73CC5">
              <w:rPr>
                <w:rStyle w:val="Hyperlink"/>
                <w:noProof/>
                <w:sz w:val="16"/>
              </w:rPr>
              <w:t>12.</w:t>
            </w:r>
            <w:r w:rsidRPr="00F73CC5">
              <w:rPr>
                <w:rFonts w:eastAsiaTheme="minorEastAsia"/>
                <w:noProof/>
                <w:color w:val="auto"/>
                <w:sz w:val="20"/>
                <w:szCs w:val="22"/>
                <w:lang w:val="en-CA" w:eastAsia="en-CA"/>
              </w:rPr>
              <w:tab/>
            </w:r>
            <w:r w:rsidRPr="00F73CC5">
              <w:rPr>
                <w:rStyle w:val="Hyperlink"/>
                <w:noProof/>
                <w:sz w:val="16"/>
              </w:rPr>
              <w:t>Reset buttons in Scenario</w:t>
            </w:r>
            <w:r w:rsidRPr="00F73CC5">
              <w:rPr>
                <w:noProof/>
                <w:webHidden/>
                <w:sz w:val="16"/>
              </w:rPr>
              <w:tab/>
            </w:r>
            <w:r w:rsidRPr="00F73CC5">
              <w:rPr>
                <w:noProof/>
                <w:webHidden/>
                <w:sz w:val="16"/>
              </w:rPr>
              <w:fldChar w:fldCharType="begin"/>
            </w:r>
            <w:r w:rsidRPr="00F73CC5">
              <w:rPr>
                <w:noProof/>
                <w:webHidden/>
                <w:sz w:val="16"/>
              </w:rPr>
              <w:instrText xml:space="preserve"> PAGEREF _Toc531375849 \h </w:instrText>
            </w:r>
            <w:r w:rsidRPr="00F73CC5">
              <w:rPr>
                <w:noProof/>
                <w:webHidden/>
                <w:sz w:val="16"/>
              </w:rPr>
            </w:r>
            <w:r w:rsidRPr="00F73CC5">
              <w:rPr>
                <w:noProof/>
                <w:webHidden/>
                <w:sz w:val="16"/>
              </w:rPr>
              <w:fldChar w:fldCharType="separate"/>
            </w:r>
            <w:r w:rsidRPr="00F73CC5">
              <w:rPr>
                <w:noProof/>
                <w:webHidden/>
                <w:sz w:val="16"/>
              </w:rPr>
              <w:t>8</w:t>
            </w:r>
            <w:r w:rsidRPr="00F73CC5">
              <w:rPr>
                <w:noProof/>
                <w:webHidden/>
                <w:sz w:val="16"/>
              </w:rPr>
              <w:fldChar w:fldCharType="end"/>
            </w:r>
          </w:hyperlink>
        </w:p>
        <w:p w:rsidR="00F73CC5" w:rsidRPr="00F73CC5" w:rsidRDefault="00F73CC5">
          <w:pPr>
            <w:pStyle w:val="TOC2"/>
            <w:tabs>
              <w:tab w:val="left" w:pos="660"/>
              <w:tab w:val="right" w:leader="dot" w:pos="9350"/>
            </w:tabs>
            <w:rPr>
              <w:rFonts w:eastAsiaTheme="minorEastAsia"/>
              <w:noProof/>
              <w:color w:val="auto"/>
              <w:sz w:val="20"/>
              <w:szCs w:val="22"/>
              <w:lang w:val="en-CA" w:eastAsia="en-CA"/>
            </w:rPr>
          </w:pPr>
          <w:hyperlink w:anchor="_Toc531375850" w:history="1">
            <w:r w:rsidRPr="00F73CC5">
              <w:rPr>
                <w:rStyle w:val="Hyperlink"/>
                <w:noProof/>
                <w:sz w:val="16"/>
              </w:rPr>
              <w:t>13.</w:t>
            </w:r>
            <w:r w:rsidRPr="00F73CC5">
              <w:rPr>
                <w:rFonts w:eastAsiaTheme="minorEastAsia"/>
                <w:noProof/>
                <w:color w:val="auto"/>
                <w:sz w:val="20"/>
                <w:szCs w:val="22"/>
                <w:lang w:val="en-CA" w:eastAsia="en-CA"/>
              </w:rPr>
              <w:tab/>
            </w:r>
            <w:r w:rsidRPr="00F73CC5">
              <w:rPr>
                <w:rStyle w:val="Hyperlink"/>
                <w:noProof/>
                <w:sz w:val="16"/>
              </w:rPr>
              <w:t>Clear All Cells</w:t>
            </w:r>
            <w:r w:rsidRPr="00F73CC5">
              <w:rPr>
                <w:noProof/>
                <w:webHidden/>
                <w:sz w:val="16"/>
              </w:rPr>
              <w:tab/>
            </w:r>
            <w:r w:rsidRPr="00F73CC5">
              <w:rPr>
                <w:noProof/>
                <w:webHidden/>
                <w:sz w:val="16"/>
              </w:rPr>
              <w:fldChar w:fldCharType="begin"/>
            </w:r>
            <w:r w:rsidRPr="00F73CC5">
              <w:rPr>
                <w:noProof/>
                <w:webHidden/>
                <w:sz w:val="16"/>
              </w:rPr>
              <w:instrText xml:space="preserve"> PAGEREF _Toc531375850 \h </w:instrText>
            </w:r>
            <w:r w:rsidRPr="00F73CC5">
              <w:rPr>
                <w:noProof/>
                <w:webHidden/>
                <w:sz w:val="16"/>
              </w:rPr>
            </w:r>
            <w:r w:rsidRPr="00F73CC5">
              <w:rPr>
                <w:noProof/>
                <w:webHidden/>
                <w:sz w:val="16"/>
              </w:rPr>
              <w:fldChar w:fldCharType="separate"/>
            </w:r>
            <w:r w:rsidRPr="00F73CC5">
              <w:rPr>
                <w:noProof/>
                <w:webHidden/>
                <w:sz w:val="16"/>
              </w:rPr>
              <w:t>8</w:t>
            </w:r>
            <w:r w:rsidRPr="00F73CC5">
              <w:rPr>
                <w:noProof/>
                <w:webHidden/>
                <w:sz w:val="16"/>
              </w:rPr>
              <w:fldChar w:fldCharType="end"/>
            </w:r>
          </w:hyperlink>
        </w:p>
        <w:p w:rsidR="00F73CC5" w:rsidRPr="00F73CC5" w:rsidRDefault="00F73CC5">
          <w:pPr>
            <w:pStyle w:val="TOC2"/>
            <w:tabs>
              <w:tab w:val="left" w:pos="660"/>
              <w:tab w:val="right" w:leader="dot" w:pos="9350"/>
            </w:tabs>
            <w:rPr>
              <w:rFonts w:eastAsiaTheme="minorEastAsia"/>
              <w:noProof/>
              <w:color w:val="auto"/>
              <w:sz w:val="20"/>
              <w:szCs w:val="22"/>
              <w:lang w:val="en-CA" w:eastAsia="en-CA"/>
            </w:rPr>
          </w:pPr>
          <w:hyperlink w:anchor="_Toc531375851" w:history="1">
            <w:r w:rsidRPr="00F73CC5">
              <w:rPr>
                <w:rStyle w:val="Hyperlink"/>
                <w:noProof/>
                <w:sz w:val="16"/>
              </w:rPr>
              <w:t>14.</w:t>
            </w:r>
            <w:r w:rsidRPr="00F73CC5">
              <w:rPr>
                <w:rFonts w:eastAsiaTheme="minorEastAsia"/>
                <w:noProof/>
                <w:color w:val="auto"/>
                <w:sz w:val="20"/>
                <w:szCs w:val="22"/>
                <w:lang w:val="en-CA" w:eastAsia="en-CA"/>
              </w:rPr>
              <w:tab/>
            </w:r>
            <w:r w:rsidRPr="00F73CC5">
              <w:rPr>
                <w:rStyle w:val="Hyperlink"/>
                <w:noProof/>
                <w:sz w:val="16"/>
              </w:rPr>
              <w:t>Display Clear Cell</w:t>
            </w:r>
            <w:r w:rsidRPr="00F73CC5">
              <w:rPr>
                <w:noProof/>
                <w:webHidden/>
                <w:sz w:val="16"/>
              </w:rPr>
              <w:tab/>
            </w:r>
            <w:r w:rsidRPr="00F73CC5">
              <w:rPr>
                <w:noProof/>
                <w:webHidden/>
                <w:sz w:val="16"/>
              </w:rPr>
              <w:fldChar w:fldCharType="begin"/>
            </w:r>
            <w:r w:rsidRPr="00F73CC5">
              <w:rPr>
                <w:noProof/>
                <w:webHidden/>
                <w:sz w:val="16"/>
              </w:rPr>
              <w:instrText xml:space="preserve"> PAGEREF _Toc531375851 \h </w:instrText>
            </w:r>
            <w:r w:rsidRPr="00F73CC5">
              <w:rPr>
                <w:noProof/>
                <w:webHidden/>
                <w:sz w:val="16"/>
              </w:rPr>
            </w:r>
            <w:r w:rsidRPr="00F73CC5">
              <w:rPr>
                <w:noProof/>
                <w:webHidden/>
                <w:sz w:val="16"/>
              </w:rPr>
              <w:fldChar w:fldCharType="separate"/>
            </w:r>
            <w:r w:rsidRPr="00F73CC5">
              <w:rPr>
                <w:noProof/>
                <w:webHidden/>
                <w:sz w:val="16"/>
              </w:rPr>
              <w:t>8</w:t>
            </w:r>
            <w:r w:rsidRPr="00F73CC5">
              <w:rPr>
                <w:noProof/>
                <w:webHidden/>
                <w:sz w:val="16"/>
              </w:rPr>
              <w:fldChar w:fldCharType="end"/>
            </w:r>
          </w:hyperlink>
        </w:p>
        <w:p w:rsidR="00F73CC5" w:rsidRPr="00F73CC5" w:rsidRDefault="00F73CC5">
          <w:pPr>
            <w:pStyle w:val="TOC2"/>
            <w:tabs>
              <w:tab w:val="left" w:pos="660"/>
              <w:tab w:val="right" w:leader="dot" w:pos="9350"/>
            </w:tabs>
            <w:rPr>
              <w:rFonts w:eastAsiaTheme="minorEastAsia"/>
              <w:noProof/>
              <w:color w:val="auto"/>
              <w:sz w:val="20"/>
              <w:szCs w:val="22"/>
              <w:lang w:val="en-CA" w:eastAsia="en-CA"/>
            </w:rPr>
          </w:pPr>
          <w:hyperlink w:anchor="_Toc531375852" w:history="1">
            <w:r w:rsidRPr="00F73CC5">
              <w:rPr>
                <w:rStyle w:val="Hyperlink"/>
                <w:noProof/>
                <w:sz w:val="16"/>
              </w:rPr>
              <w:t>15.</w:t>
            </w:r>
            <w:r w:rsidRPr="00F73CC5">
              <w:rPr>
                <w:rFonts w:eastAsiaTheme="minorEastAsia"/>
                <w:noProof/>
                <w:color w:val="auto"/>
                <w:sz w:val="20"/>
                <w:szCs w:val="22"/>
                <w:lang w:val="en-CA" w:eastAsia="en-CA"/>
              </w:rPr>
              <w:tab/>
            </w:r>
            <w:r w:rsidRPr="00F73CC5">
              <w:rPr>
                <w:rStyle w:val="Hyperlink"/>
                <w:noProof/>
                <w:sz w:val="16"/>
              </w:rPr>
              <w:t>Set pins for Cell</w:t>
            </w:r>
            <w:r w:rsidRPr="00F73CC5">
              <w:rPr>
                <w:noProof/>
                <w:webHidden/>
                <w:sz w:val="16"/>
              </w:rPr>
              <w:tab/>
            </w:r>
            <w:r w:rsidRPr="00F73CC5">
              <w:rPr>
                <w:noProof/>
                <w:webHidden/>
                <w:sz w:val="16"/>
              </w:rPr>
              <w:fldChar w:fldCharType="begin"/>
            </w:r>
            <w:r w:rsidRPr="00F73CC5">
              <w:rPr>
                <w:noProof/>
                <w:webHidden/>
                <w:sz w:val="16"/>
              </w:rPr>
              <w:instrText xml:space="preserve"> PAGEREF _Toc531375852 \h </w:instrText>
            </w:r>
            <w:r w:rsidRPr="00F73CC5">
              <w:rPr>
                <w:noProof/>
                <w:webHidden/>
                <w:sz w:val="16"/>
              </w:rPr>
            </w:r>
            <w:r w:rsidRPr="00F73CC5">
              <w:rPr>
                <w:noProof/>
                <w:webHidden/>
                <w:sz w:val="16"/>
              </w:rPr>
              <w:fldChar w:fldCharType="separate"/>
            </w:r>
            <w:r w:rsidRPr="00F73CC5">
              <w:rPr>
                <w:noProof/>
                <w:webHidden/>
                <w:sz w:val="16"/>
              </w:rPr>
              <w:t>8</w:t>
            </w:r>
            <w:r w:rsidRPr="00F73CC5">
              <w:rPr>
                <w:noProof/>
                <w:webHidden/>
                <w:sz w:val="16"/>
              </w:rPr>
              <w:fldChar w:fldCharType="end"/>
            </w:r>
          </w:hyperlink>
        </w:p>
        <w:p w:rsidR="00F73CC5" w:rsidRPr="00F73CC5" w:rsidRDefault="00F73CC5">
          <w:pPr>
            <w:pStyle w:val="TOC2"/>
            <w:tabs>
              <w:tab w:val="left" w:pos="660"/>
              <w:tab w:val="right" w:leader="dot" w:pos="9350"/>
            </w:tabs>
            <w:rPr>
              <w:rFonts w:eastAsiaTheme="minorEastAsia"/>
              <w:noProof/>
              <w:color w:val="auto"/>
              <w:sz w:val="20"/>
              <w:szCs w:val="22"/>
              <w:lang w:val="en-CA" w:eastAsia="en-CA"/>
            </w:rPr>
          </w:pPr>
          <w:hyperlink w:anchor="_Toc531375853" w:history="1">
            <w:r w:rsidRPr="00F73CC5">
              <w:rPr>
                <w:rStyle w:val="Hyperlink"/>
                <w:noProof/>
                <w:sz w:val="16"/>
              </w:rPr>
              <w:t>16.</w:t>
            </w:r>
            <w:r w:rsidRPr="00F73CC5">
              <w:rPr>
                <w:rFonts w:eastAsiaTheme="minorEastAsia"/>
                <w:noProof/>
                <w:color w:val="auto"/>
                <w:sz w:val="20"/>
                <w:szCs w:val="22"/>
                <w:lang w:val="en-CA" w:eastAsia="en-CA"/>
              </w:rPr>
              <w:tab/>
            </w:r>
            <w:r w:rsidRPr="00F73CC5">
              <w:rPr>
                <w:rStyle w:val="Hyperlink"/>
                <w:noProof/>
                <w:sz w:val="16"/>
              </w:rPr>
              <w:t>Display character in cell</w:t>
            </w:r>
            <w:r w:rsidRPr="00F73CC5">
              <w:rPr>
                <w:noProof/>
                <w:webHidden/>
                <w:sz w:val="16"/>
              </w:rPr>
              <w:tab/>
            </w:r>
            <w:r w:rsidRPr="00F73CC5">
              <w:rPr>
                <w:noProof/>
                <w:webHidden/>
                <w:sz w:val="16"/>
              </w:rPr>
              <w:fldChar w:fldCharType="begin"/>
            </w:r>
            <w:r w:rsidRPr="00F73CC5">
              <w:rPr>
                <w:noProof/>
                <w:webHidden/>
                <w:sz w:val="16"/>
              </w:rPr>
              <w:instrText xml:space="preserve"> PAGEREF _Toc531375853 \h </w:instrText>
            </w:r>
            <w:r w:rsidRPr="00F73CC5">
              <w:rPr>
                <w:noProof/>
                <w:webHidden/>
                <w:sz w:val="16"/>
              </w:rPr>
            </w:r>
            <w:r w:rsidRPr="00F73CC5">
              <w:rPr>
                <w:noProof/>
                <w:webHidden/>
                <w:sz w:val="16"/>
              </w:rPr>
              <w:fldChar w:fldCharType="separate"/>
            </w:r>
            <w:r w:rsidRPr="00F73CC5">
              <w:rPr>
                <w:noProof/>
                <w:webHidden/>
                <w:sz w:val="16"/>
              </w:rPr>
              <w:t>8</w:t>
            </w:r>
            <w:r w:rsidRPr="00F73CC5">
              <w:rPr>
                <w:noProof/>
                <w:webHidden/>
                <w:sz w:val="16"/>
              </w:rPr>
              <w:fldChar w:fldCharType="end"/>
            </w:r>
          </w:hyperlink>
        </w:p>
        <w:p w:rsidR="00F73CC5" w:rsidRPr="00F73CC5" w:rsidRDefault="00F73CC5">
          <w:pPr>
            <w:pStyle w:val="TOC2"/>
            <w:tabs>
              <w:tab w:val="left" w:pos="660"/>
              <w:tab w:val="right" w:leader="dot" w:pos="9350"/>
            </w:tabs>
            <w:rPr>
              <w:rFonts w:eastAsiaTheme="minorEastAsia"/>
              <w:noProof/>
              <w:color w:val="auto"/>
              <w:sz w:val="20"/>
              <w:szCs w:val="22"/>
              <w:lang w:val="en-CA" w:eastAsia="en-CA"/>
            </w:rPr>
          </w:pPr>
          <w:hyperlink w:anchor="_Toc531375854" w:history="1">
            <w:r w:rsidRPr="00F73CC5">
              <w:rPr>
                <w:rStyle w:val="Hyperlink"/>
                <w:noProof/>
                <w:sz w:val="16"/>
              </w:rPr>
              <w:t>17.</w:t>
            </w:r>
            <w:r w:rsidRPr="00F73CC5">
              <w:rPr>
                <w:rFonts w:eastAsiaTheme="minorEastAsia"/>
                <w:noProof/>
                <w:color w:val="auto"/>
                <w:sz w:val="20"/>
                <w:szCs w:val="22"/>
                <w:lang w:val="en-CA" w:eastAsia="en-CA"/>
              </w:rPr>
              <w:tab/>
            </w:r>
            <w:r w:rsidRPr="00F73CC5">
              <w:rPr>
                <w:rStyle w:val="Hyperlink"/>
                <w:noProof/>
                <w:sz w:val="16"/>
              </w:rPr>
              <w:t>Raise single cell pin</w:t>
            </w:r>
            <w:r w:rsidRPr="00F73CC5">
              <w:rPr>
                <w:noProof/>
                <w:webHidden/>
                <w:sz w:val="16"/>
              </w:rPr>
              <w:tab/>
            </w:r>
            <w:r w:rsidRPr="00F73CC5">
              <w:rPr>
                <w:noProof/>
                <w:webHidden/>
                <w:sz w:val="16"/>
              </w:rPr>
              <w:fldChar w:fldCharType="begin"/>
            </w:r>
            <w:r w:rsidRPr="00F73CC5">
              <w:rPr>
                <w:noProof/>
                <w:webHidden/>
                <w:sz w:val="16"/>
              </w:rPr>
              <w:instrText xml:space="preserve"> PAGEREF _Toc531375854 \h </w:instrText>
            </w:r>
            <w:r w:rsidRPr="00F73CC5">
              <w:rPr>
                <w:noProof/>
                <w:webHidden/>
                <w:sz w:val="16"/>
              </w:rPr>
            </w:r>
            <w:r w:rsidRPr="00F73CC5">
              <w:rPr>
                <w:noProof/>
                <w:webHidden/>
                <w:sz w:val="16"/>
              </w:rPr>
              <w:fldChar w:fldCharType="separate"/>
            </w:r>
            <w:r w:rsidRPr="00F73CC5">
              <w:rPr>
                <w:noProof/>
                <w:webHidden/>
                <w:sz w:val="16"/>
              </w:rPr>
              <w:t>8</w:t>
            </w:r>
            <w:r w:rsidRPr="00F73CC5">
              <w:rPr>
                <w:noProof/>
                <w:webHidden/>
                <w:sz w:val="16"/>
              </w:rPr>
              <w:fldChar w:fldCharType="end"/>
            </w:r>
          </w:hyperlink>
        </w:p>
        <w:p w:rsidR="00F73CC5" w:rsidRPr="00F73CC5" w:rsidRDefault="00F73CC5">
          <w:pPr>
            <w:pStyle w:val="TOC2"/>
            <w:tabs>
              <w:tab w:val="left" w:pos="660"/>
              <w:tab w:val="right" w:leader="dot" w:pos="9350"/>
            </w:tabs>
            <w:rPr>
              <w:rFonts w:eastAsiaTheme="minorEastAsia"/>
              <w:noProof/>
              <w:color w:val="auto"/>
              <w:sz w:val="20"/>
              <w:szCs w:val="22"/>
              <w:lang w:val="en-CA" w:eastAsia="en-CA"/>
            </w:rPr>
          </w:pPr>
          <w:hyperlink w:anchor="_Toc531375855" w:history="1">
            <w:r w:rsidRPr="00F73CC5">
              <w:rPr>
                <w:rStyle w:val="Hyperlink"/>
                <w:noProof/>
                <w:sz w:val="16"/>
              </w:rPr>
              <w:t>18.</w:t>
            </w:r>
            <w:r w:rsidRPr="00F73CC5">
              <w:rPr>
                <w:rFonts w:eastAsiaTheme="minorEastAsia"/>
                <w:noProof/>
                <w:color w:val="auto"/>
                <w:sz w:val="20"/>
                <w:szCs w:val="22"/>
                <w:lang w:val="en-CA" w:eastAsia="en-CA"/>
              </w:rPr>
              <w:tab/>
            </w:r>
            <w:r w:rsidRPr="00F73CC5">
              <w:rPr>
                <w:rStyle w:val="Hyperlink"/>
                <w:noProof/>
                <w:sz w:val="16"/>
              </w:rPr>
              <w:t>Lower single cell pin</w:t>
            </w:r>
            <w:r w:rsidRPr="00F73CC5">
              <w:rPr>
                <w:noProof/>
                <w:webHidden/>
                <w:sz w:val="16"/>
              </w:rPr>
              <w:tab/>
            </w:r>
            <w:r w:rsidRPr="00F73CC5">
              <w:rPr>
                <w:noProof/>
                <w:webHidden/>
                <w:sz w:val="16"/>
              </w:rPr>
              <w:fldChar w:fldCharType="begin"/>
            </w:r>
            <w:r w:rsidRPr="00F73CC5">
              <w:rPr>
                <w:noProof/>
                <w:webHidden/>
                <w:sz w:val="16"/>
              </w:rPr>
              <w:instrText xml:space="preserve"> PAGEREF _Toc531375855 \h </w:instrText>
            </w:r>
            <w:r w:rsidRPr="00F73CC5">
              <w:rPr>
                <w:noProof/>
                <w:webHidden/>
                <w:sz w:val="16"/>
              </w:rPr>
            </w:r>
            <w:r w:rsidRPr="00F73CC5">
              <w:rPr>
                <w:noProof/>
                <w:webHidden/>
                <w:sz w:val="16"/>
              </w:rPr>
              <w:fldChar w:fldCharType="separate"/>
            </w:r>
            <w:r w:rsidRPr="00F73CC5">
              <w:rPr>
                <w:noProof/>
                <w:webHidden/>
                <w:sz w:val="16"/>
              </w:rPr>
              <w:t>8</w:t>
            </w:r>
            <w:r w:rsidRPr="00F73CC5">
              <w:rPr>
                <w:noProof/>
                <w:webHidden/>
                <w:sz w:val="16"/>
              </w:rPr>
              <w:fldChar w:fldCharType="end"/>
            </w:r>
          </w:hyperlink>
        </w:p>
        <w:p w:rsidR="00F73CC5" w:rsidRPr="00F73CC5" w:rsidRDefault="00F73CC5">
          <w:pPr>
            <w:pStyle w:val="TOC2"/>
            <w:tabs>
              <w:tab w:val="left" w:pos="660"/>
              <w:tab w:val="right" w:leader="dot" w:pos="9350"/>
            </w:tabs>
            <w:rPr>
              <w:rFonts w:eastAsiaTheme="minorEastAsia"/>
              <w:noProof/>
              <w:color w:val="auto"/>
              <w:sz w:val="20"/>
              <w:szCs w:val="22"/>
              <w:lang w:val="en-CA" w:eastAsia="en-CA"/>
            </w:rPr>
          </w:pPr>
          <w:hyperlink w:anchor="_Toc531375856" w:history="1">
            <w:r w:rsidRPr="00F73CC5">
              <w:rPr>
                <w:rStyle w:val="Hyperlink"/>
                <w:noProof/>
                <w:sz w:val="16"/>
              </w:rPr>
              <w:t>19.</w:t>
            </w:r>
            <w:r w:rsidRPr="00F73CC5">
              <w:rPr>
                <w:rFonts w:eastAsiaTheme="minorEastAsia"/>
                <w:noProof/>
                <w:color w:val="auto"/>
                <w:sz w:val="20"/>
                <w:szCs w:val="22"/>
                <w:lang w:val="en-CA" w:eastAsia="en-CA"/>
              </w:rPr>
              <w:tab/>
            </w:r>
            <w:r w:rsidRPr="00F73CC5">
              <w:rPr>
                <w:rStyle w:val="Hyperlink"/>
                <w:noProof/>
                <w:sz w:val="16"/>
              </w:rPr>
              <w:t>Delete a Line</w:t>
            </w:r>
            <w:r w:rsidRPr="00F73CC5">
              <w:rPr>
                <w:noProof/>
                <w:webHidden/>
                <w:sz w:val="16"/>
              </w:rPr>
              <w:tab/>
            </w:r>
            <w:r w:rsidRPr="00F73CC5">
              <w:rPr>
                <w:noProof/>
                <w:webHidden/>
                <w:sz w:val="16"/>
              </w:rPr>
              <w:fldChar w:fldCharType="begin"/>
            </w:r>
            <w:r w:rsidRPr="00F73CC5">
              <w:rPr>
                <w:noProof/>
                <w:webHidden/>
                <w:sz w:val="16"/>
              </w:rPr>
              <w:instrText xml:space="preserve"> PAGEREF _Toc531375856 \h </w:instrText>
            </w:r>
            <w:r w:rsidRPr="00F73CC5">
              <w:rPr>
                <w:noProof/>
                <w:webHidden/>
                <w:sz w:val="16"/>
              </w:rPr>
            </w:r>
            <w:r w:rsidRPr="00F73CC5">
              <w:rPr>
                <w:noProof/>
                <w:webHidden/>
                <w:sz w:val="16"/>
              </w:rPr>
              <w:fldChar w:fldCharType="separate"/>
            </w:r>
            <w:r w:rsidRPr="00F73CC5">
              <w:rPr>
                <w:noProof/>
                <w:webHidden/>
                <w:sz w:val="16"/>
              </w:rPr>
              <w:t>8</w:t>
            </w:r>
            <w:r w:rsidRPr="00F73CC5">
              <w:rPr>
                <w:noProof/>
                <w:webHidden/>
                <w:sz w:val="16"/>
              </w:rPr>
              <w:fldChar w:fldCharType="end"/>
            </w:r>
          </w:hyperlink>
        </w:p>
        <w:p w:rsidR="00F73CC5" w:rsidRPr="00F73CC5" w:rsidRDefault="00F73CC5">
          <w:pPr>
            <w:pStyle w:val="TOC2"/>
            <w:tabs>
              <w:tab w:val="left" w:pos="660"/>
              <w:tab w:val="right" w:leader="dot" w:pos="9350"/>
            </w:tabs>
            <w:rPr>
              <w:rFonts w:eastAsiaTheme="minorEastAsia"/>
              <w:noProof/>
              <w:color w:val="auto"/>
              <w:sz w:val="20"/>
              <w:szCs w:val="22"/>
              <w:lang w:val="en-CA" w:eastAsia="en-CA"/>
            </w:rPr>
          </w:pPr>
          <w:hyperlink w:anchor="_Toc531375857" w:history="1">
            <w:r w:rsidRPr="00F73CC5">
              <w:rPr>
                <w:rStyle w:val="Hyperlink"/>
                <w:noProof/>
                <w:sz w:val="16"/>
              </w:rPr>
              <w:t>20.</w:t>
            </w:r>
            <w:r w:rsidRPr="00F73CC5">
              <w:rPr>
                <w:rFonts w:eastAsiaTheme="minorEastAsia"/>
                <w:noProof/>
                <w:color w:val="auto"/>
                <w:sz w:val="20"/>
                <w:szCs w:val="22"/>
                <w:lang w:val="en-CA" w:eastAsia="en-CA"/>
              </w:rPr>
              <w:tab/>
            </w:r>
            <w:r w:rsidRPr="00F73CC5">
              <w:rPr>
                <w:rStyle w:val="Hyperlink"/>
                <w:noProof/>
                <w:sz w:val="16"/>
              </w:rPr>
              <w:t>Edit Line</w:t>
            </w:r>
            <w:r w:rsidRPr="00F73CC5">
              <w:rPr>
                <w:noProof/>
                <w:webHidden/>
                <w:sz w:val="16"/>
              </w:rPr>
              <w:tab/>
            </w:r>
            <w:r w:rsidRPr="00F73CC5">
              <w:rPr>
                <w:noProof/>
                <w:webHidden/>
                <w:sz w:val="16"/>
              </w:rPr>
              <w:fldChar w:fldCharType="begin"/>
            </w:r>
            <w:r w:rsidRPr="00F73CC5">
              <w:rPr>
                <w:noProof/>
                <w:webHidden/>
                <w:sz w:val="16"/>
              </w:rPr>
              <w:instrText xml:space="preserve"> PAGEREF _Toc531375857 \h </w:instrText>
            </w:r>
            <w:r w:rsidRPr="00F73CC5">
              <w:rPr>
                <w:noProof/>
                <w:webHidden/>
                <w:sz w:val="16"/>
              </w:rPr>
            </w:r>
            <w:r w:rsidRPr="00F73CC5">
              <w:rPr>
                <w:noProof/>
                <w:webHidden/>
                <w:sz w:val="16"/>
              </w:rPr>
              <w:fldChar w:fldCharType="separate"/>
            </w:r>
            <w:r w:rsidRPr="00F73CC5">
              <w:rPr>
                <w:noProof/>
                <w:webHidden/>
                <w:sz w:val="16"/>
              </w:rPr>
              <w:t>8</w:t>
            </w:r>
            <w:r w:rsidRPr="00F73CC5">
              <w:rPr>
                <w:noProof/>
                <w:webHidden/>
                <w:sz w:val="16"/>
              </w:rPr>
              <w:fldChar w:fldCharType="end"/>
            </w:r>
          </w:hyperlink>
        </w:p>
        <w:p w:rsidR="00F73CC5" w:rsidRPr="00F73CC5" w:rsidRDefault="00F73CC5">
          <w:pPr>
            <w:pStyle w:val="TOC2"/>
            <w:tabs>
              <w:tab w:val="left" w:pos="660"/>
              <w:tab w:val="right" w:leader="dot" w:pos="9350"/>
            </w:tabs>
            <w:rPr>
              <w:rFonts w:eastAsiaTheme="minorEastAsia"/>
              <w:noProof/>
              <w:color w:val="auto"/>
              <w:sz w:val="20"/>
              <w:szCs w:val="22"/>
              <w:lang w:val="en-CA" w:eastAsia="en-CA"/>
            </w:rPr>
          </w:pPr>
          <w:hyperlink w:anchor="_Toc531375858" w:history="1">
            <w:r w:rsidRPr="00F73CC5">
              <w:rPr>
                <w:rStyle w:val="Hyperlink"/>
                <w:noProof/>
                <w:sz w:val="16"/>
              </w:rPr>
              <w:t>21.</w:t>
            </w:r>
            <w:r w:rsidRPr="00F73CC5">
              <w:rPr>
                <w:rFonts w:eastAsiaTheme="minorEastAsia"/>
                <w:noProof/>
                <w:color w:val="auto"/>
                <w:sz w:val="20"/>
                <w:szCs w:val="22"/>
                <w:lang w:val="en-CA" w:eastAsia="en-CA"/>
              </w:rPr>
              <w:tab/>
            </w:r>
            <w:r w:rsidRPr="00F73CC5">
              <w:rPr>
                <w:rStyle w:val="Hyperlink"/>
                <w:noProof/>
                <w:sz w:val="16"/>
              </w:rPr>
              <w:t>Back to Home</w:t>
            </w:r>
            <w:r w:rsidRPr="00F73CC5">
              <w:rPr>
                <w:noProof/>
                <w:webHidden/>
                <w:sz w:val="16"/>
              </w:rPr>
              <w:tab/>
            </w:r>
            <w:r w:rsidRPr="00F73CC5">
              <w:rPr>
                <w:noProof/>
                <w:webHidden/>
                <w:sz w:val="16"/>
              </w:rPr>
              <w:fldChar w:fldCharType="begin"/>
            </w:r>
            <w:r w:rsidRPr="00F73CC5">
              <w:rPr>
                <w:noProof/>
                <w:webHidden/>
                <w:sz w:val="16"/>
              </w:rPr>
              <w:instrText xml:space="preserve"> PAGEREF _Toc531375858 \h </w:instrText>
            </w:r>
            <w:r w:rsidRPr="00F73CC5">
              <w:rPr>
                <w:noProof/>
                <w:webHidden/>
                <w:sz w:val="16"/>
              </w:rPr>
            </w:r>
            <w:r w:rsidRPr="00F73CC5">
              <w:rPr>
                <w:noProof/>
                <w:webHidden/>
                <w:sz w:val="16"/>
              </w:rPr>
              <w:fldChar w:fldCharType="separate"/>
            </w:r>
            <w:r w:rsidRPr="00F73CC5">
              <w:rPr>
                <w:noProof/>
                <w:webHidden/>
                <w:sz w:val="16"/>
              </w:rPr>
              <w:t>8</w:t>
            </w:r>
            <w:r w:rsidRPr="00F73CC5">
              <w:rPr>
                <w:noProof/>
                <w:webHidden/>
                <w:sz w:val="16"/>
              </w:rPr>
              <w:fldChar w:fldCharType="end"/>
            </w:r>
          </w:hyperlink>
        </w:p>
        <w:p w:rsidR="00F73CC5" w:rsidRPr="00F73CC5" w:rsidRDefault="00F73CC5">
          <w:pPr>
            <w:pStyle w:val="TOC2"/>
            <w:tabs>
              <w:tab w:val="left" w:pos="660"/>
              <w:tab w:val="right" w:leader="dot" w:pos="9350"/>
            </w:tabs>
            <w:rPr>
              <w:rFonts w:eastAsiaTheme="minorEastAsia"/>
              <w:noProof/>
              <w:color w:val="auto"/>
              <w:sz w:val="20"/>
              <w:szCs w:val="22"/>
              <w:lang w:val="en-CA" w:eastAsia="en-CA"/>
            </w:rPr>
          </w:pPr>
          <w:hyperlink w:anchor="_Toc531375859" w:history="1">
            <w:r w:rsidRPr="00F73CC5">
              <w:rPr>
                <w:rStyle w:val="Hyperlink"/>
                <w:noProof/>
                <w:sz w:val="16"/>
              </w:rPr>
              <w:t>22.</w:t>
            </w:r>
            <w:r w:rsidRPr="00F73CC5">
              <w:rPr>
                <w:rFonts w:eastAsiaTheme="minorEastAsia"/>
                <w:noProof/>
                <w:color w:val="auto"/>
                <w:sz w:val="20"/>
                <w:szCs w:val="22"/>
                <w:lang w:val="en-CA" w:eastAsia="en-CA"/>
              </w:rPr>
              <w:tab/>
            </w:r>
            <w:r w:rsidRPr="00F73CC5">
              <w:rPr>
                <w:rStyle w:val="Hyperlink"/>
                <w:noProof/>
                <w:sz w:val="16"/>
              </w:rPr>
              <w:t>Save and Close</w:t>
            </w:r>
            <w:r w:rsidRPr="00F73CC5">
              <w:rPr>
                <w:noProof/>
                <w:webHidden/>
                <w:sz w:val="16"/>
              </w:rPr>
              <w:tab/>
            </w:r>
            <w:r w:rsidRPr="00F73CC5">
              <w:rPr>
                <w:noProof/>
                <w:webHidden/>
                <w:sz w:val="16"/>
              </w:rPr>
              <w:fldChar w:fldCharType="begin"/>
            </w:r>
            <w:r w:rsidRPr="00F73CC5">
              <w:rPr>
                <w:noProof/>
                <w:webHidden/>
                <w:sz w:val="16"/>
              </w:rPr>
              <w:instrText xml:space="preserve"> PAGEREF _Toc531375859 \h </w:instrText>
            </w:r>
            <w:r w:rsidRPr="00F73CC5">
              <w:rPr>
                <w:noProof/>
                <w:webHidden/>
                <w:sz w:val="16"/>
              </w:rPr>
            </w:r>
            <w:r w:rsidRPr="00F73CC5">
              <w:rPr>
                <w:noProof/>
                <w:webHidden/>
                <w:sz w:val="16"/>
              </w:rPr>
              <w:fldChar w:fldCharType="separate"/>
            </w:r>
            <w:r w:rsidRPr="00F73CC5">
              <w:rPr>
                <w:noProof/>
                <w:webHidden/>
                <w:sz w:val="16"/>
              </w:rPr>
              <w:t>8</w:t>
            </w:r>
            <w:r w:rsidRPr="00F73CC5">
              <w:rPr>
                <w:noProof/>
                <w:webHidden/>
                <w:sz w:val="16"/>
              </w:rPr>
              <w:fldChar w:fldCharType="end"/>
            </w:r>
          </w:hyperlink>
        </w:p>
        <w:p w:rsidR="00C82D2E" w:rsidRDefault="00C82D2E">
          <w:r w:rsidRPr="00F73CC5">
            <w:rPr>
              <w:b/>
              <w:bCs/>
              <w:noProof/>
            </w:rPr>
            <w:fldChar w:fldCharType="end"/>
          </w:r>
        </w:p>
      </w:sdtContent>
    </w:sdt>
    <w:p w:rsidR="0000451B" w:rsidRDefault="0000451B" w:rsidP="0000451B">
      <w:pPr>
        <w:rPr>
          <w:color w:val="2E74B5" w:themeColor="accent1" w:themeShade="BF"/>
          <w:sz w:val="24"/>
        </w:rPr>
      </w:pPr>
    </w:p>
    <w:p w:rsidR="0000451B" w:rsidRDefault="0000451B">
      <w:pPr>
        <w:rPr>
          <w:color w:val="2E74B5" w:themeColor="accent1" w:themeShade="BF"/>
          <w:sz w:val="24"/>
        </w:rPr>
      </w:pPr>
      <w:r>
        <w:rPr>
          <w:color w:val="2E74B5" w:themeColor="accent1" w:themeShade="BF"/>
          <w:sz w:val="24"/>
        </w:rPr>
        <w:br w:type="page"/>
      </w:r>
      <w:bookmarkStart w:id="0" w:name="_GoBack"/>
      <w:bookmarkEnd w:id="0"/>
    </w:p>
    <w:p w:rsidR="003312ED" w:rsidRDefault="0000451B" w:rsidP="0000451B">
      <w:pPr>
        <w:pStyle w:val="Heading1"/>
        <w:numPr>
          <w:ilvl w:val="0"/>
          <w:numId w:val="16"/>
        </w:numPr>
      </w:pPr>
      <w:bookmarkStart w:id="1" w:name="_Toc531375825"/>
      <w:r>
        <w:lastRenderedPageBreak/>
        <w:t>Overview</w:t>
      </w:r>
      <w:bookmarkEnd w:id="1"/>
    </w:p>
    <w:p w:rsidR="003312ED" w:rsidRDefault="0000451B">
      <w:pPr>
        <w:pStyle w:val="Heading2"/>
      </w:pPr>
      <w:bookmarkStart w:id="2" w:name="_Toc531375826"/>
      <w:r>
        <w:t>Brief Background of Software</w:t>
      </w:r>
      <w:bookmarkEnd w:id="2"/>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Pr="0000451B" w:rsidRDefault="005D4DC9" w:rsidP="007664E8">
            <w:pPr>
              <w:rPr>
                <w:sz w:val="20"/>
              </w:rPr>
            </w:pPr>
            <w:r w:rsidRPr="0000451B">
              <w:rPr>
                <w:noProof/>
                <w:sz w:val="20"/>
                <w:lang w:val="en-CA" w:eastAsia="en-CA"/>
              </w:rPr>
              <mc:AlternateContent>
                <mc:Choice Requires="wpg">
                  <w:drawing>
                    <wp:inline distT="0" distB="0" distL="0" distR="0" wp14:anchorId="7DEA1A0C" wp14:editId="79C14696">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F0E70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YK574A&#10;AADbAAAADwAAAGRycy9kb3ducmV2LnhtbERPy4rCMBTdD/gP4QruxtQio1SjiCAIgoyvhbtLc22L&#10;zU1oYq1/bxaCy8N5z5edqUVLja8sKxgNExDEudUVFwrOp83vFIQPyBpry6TgRR6Wi97PHDNtn3yg&#10;9hgKEUPYZ6igDMFlUvq8JIN+aB1x5G62MRgibAqpG3zGcFPLNEn+pMGKY0OJjtYl5ffjwyjY4Z7P&#10;2N4qOZ38p4mj+jp2F6UG/W41AxGoC1/xx73VCtK4Pn6JP0A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a2Cue+AAAA2wAAAA8AAAAAAAAAAAAAAAAAmAIAAGRycy9kb3ducmV2&#10;LnhtbFBLBQYAAAAABAAEAPUAAACDAwAAAAA=&#10;" fillcolor="#2e74b5 [2404]" stroked="f" strokeweight="0"/>
                      <v:shape id="Freeform 21"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ccUA&#10;AADbAAAADwAAAGRycy9kb3ducmV2LnhtbESPQWvCQBSE70L/w/IKvekmOVRJswmlUNBDqVV7f2af&#10;STT7Ns1uY+qvdwuCx2FmvmGyYjStGKh3jWUF8SwCQVxa3XClYLd9ny5AOI+ssbVMCv7IQZE/TDJM&#10;tT3zFw0bX4kAYZeigtr7LpXSlTUZdDPbEQfvYHuDPsi+krrHc4CbViZR9CwNNhwWauzorabytPk1&#10;Cj739njZ/qyr9nvV7az+KOfr+UKpp8fx9QWEp9Hfw7f2UitIYvj/En6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4Nx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00451B" w:rsidRDefault="0000451B" w:rsidP="0000451B">
            <w:pPr>
              <w:pStyle w:val="TipText"/>
              <w:cnfStyle w:val="000000000000" w:firstRow="0" w:lastRow="0" w:firstColumn="0" w:lastColumn="0" w:oddVBand="0" w:evenVBand="0" w:oddHBand="0" w:evenHBand="0" w:firstRowFirstColumn="0" w:firstRowLastColumn="0" w:lastRowFirstColumn="0" w:lastRowLastColumn="0"/>
              <w:rPr>
                <w:sz w:val="20"/>
              </w:rPr>
            </w:pPr>
            <w:r w:rsidRPr="0000451B">
              <w:rPr>
                <w:sz w:val="20"/>
              </w:rPr>
              <w:t xml:space="preserve">The Authoring App software is developed as a learning tool for the visually impaired students. More specifically, it is a tool designed for the educators to utilize and provide students opportunities to learn about braille cells and their functions in class. It is an interactive program where the educator can create customized scenarios to play in class. It also gives the educator an opportunity to understand how to input text and design scenario files in an effective manner in order for the program to comprehend entered content.  In addition, educators can edit existing scenarios and play several variations of the scenario. Educators can review the previously created scenario on the screen for proof reading purposes. In the current phase of the project, the software is only designed to incorporate simulations of the braille cells due to hardware shortage for prototypes. </w:t>
            </w:r>
          </w:p>
        </w:tc>
      </w:tr>
    </w:tbl>
    <w:p w:rsidR="003312ED" w:rsidRDefault="003312ED"/>
    <w:p w:rsidR="00AF28C9" w:rsidRDefault="0000451B" w:rsidP="00AF28C9">
      <w:pPr>
        <w:pStyle w:val="Heading1"/>
        <w:numPr>
          <w:ilvl w:val="0"/>
          <w:numId w:val="16"/>
        </w:numPr>
      </w:pPr>
      <w:bookmarkStart w:id="3" w:name="_Toc531375827"/>
      <w:r>
        <w:t>Getting started</w:t>
      </w:r>
      <w:bookmarkEnd w:id="3"/>
    </w:p>
    <w:p w:rsidR="00AF28C9" w:rsidRPr="00AF28C9" w:rsidRDefault="00AF28C9" w:rsidP="00AF28C9">
      <w:pPr>
        <w:spacing w:after="0"/>
        <w:ind w:left="360"/>
        <w:rPr>
          <w:rFonts w:ascii="Times New Roman" w:hAnsi="Times New Roman" w:cs="Times New Roman"/>
          <w:sz w:val="24"/>
        </w:rPr>
      </w:pPr>
      <w:r w:rsidRPr="00AF28C9">
        <w:rPr>
          <w:rFonts w:ascii="Times New Roman" w:hAnsi="Times New Roman" w:cs="Times New Roman"/>
          <w:sz w:val="24"/>
        </w:rPr>
        <w:t>Project will be delivered as a JAR file. There are two methods of running the program.</w:t>
      </w:r>
    </w:p>
    <w:p w:rsidR="00AF28C9" w:rsidRPr="00AF28C9" w:rsidRDefault="0000451B" w:rsidP="00AF28C9">
      <w:pPr>
        <w:pStyle w:val="Heading2"/>
        <w:numPr>
          <w:ilvl w:val="0"/>
          <w:numId w:val="20"/>
        </w:numPr>
      </w:pPr>
      <w:bookmarkStart w:id="4" w:name="_Toc531375828"/>
      <w:r>
        <w:t>Command Prompt</w:t>
      </w:r>
      <w:bookmarkEnd w:id="4"/>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Pr="0000451B" w:rsidRDefault="005D4DC9" w:rsidP="007664E8">
            <w:pPr>
              <w:rPr>
                <w:sz w:val="20"/>
              </w:rPr>
            </w:pPr>
            <w:r w:rsidRPr="0000451B">
              <w:rPr>
                <w:noProof/>
                <w:sz w:val="20"/>
                <w:lang w:val="en-CA" w:eastAsia="en-CA"/>
              </w:rPr>
              <mc:AlternateContent>
                <mc:Choice Requires="wpg">
                  <w:drawing>
                    <wp:inline distT="0" distB="0" distL="0" distR="0" wp14:anchorId="7FE766D6" wp14:editId="3D69D3DC">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5E5934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qh1cIA&#10;AADbAAAADwAAAGRycy9kb3ducmV2LnhtbESPQYvCMBSE74L/ITxhb5rqiko1igiCsLC4VQ/eHs2z&#10;LTYvoYm1++83grDHYWa+YVabztSipcZXlhWMRwkI4tzqigsF59N+uADhA7LG2jIp+CUPm3W/t8JU&#10;2yf/UJuFQkQI+xQVlCG4VEqfl2TQj6wjjt7NNgZDlE0hdYPPCDe1nCTJTBqsOC6U6GhXUn7PHkbB&#10;F37zGdtbJRfz4yRxVF+n7qLUx6DbLkEE6sJ/+N0+aAWfM3h9i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yqHVwgAAANsAAAAPAAAAAAAAAAAAAAAAAJgCAABkcnMvZG93&#10;bnJldi54bWxQSwUGAAAAAAQABAD1AAAAhwMAAAAA&#10;" fillcolor="#2e74b5 [2404]" stroked="f" strokeweight="0"/>
                      <v:shape id="Freeform 37"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oQ8MA&#10;AADbAAAADwAAAGRycy9kb3ducmV2LnhtbESPT4vCMBTE7wt+h/AEb2uqC1a6RlkEwT2I/+9vm2db&#10;t3mpTdTqpzeC4HGYmd8wo0ljSnGh2hWWFfS6EQji1OqCMwW77exzCMJ5ZI2lZVJwIweTcetjhIm2&#10;V17TZeMzESDsElSQe18lUro0J4Ouayvi4B1sbdAHWWdS13gNcFPKfhQNpMGCw0KOFU1zSv83Z6Ng&#10;+WeP9+1plZX732pn9SKNV/FQqU67+fkG4anx7/CrPdcKvmJ4fgk/QI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coQ8MAAADb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00451B" w:rsidRPr="0000451B" w:rsidRDefault="0000451B" w:rsidP="0000451B">
            <w:pPr>
              <w:pStyle w:val="TipText"/>
              <w:cnfStyle w:val="000000000000" w:firstRow="0" w:lastRow="0" w:firstColumn="0" w:lastColumn="0" w:oddVBand="0" w:evenVBand="0" w:oddHBand="0" w:evenHBand="0" w:firstRowFirstColumn="0" w:firstRowLastColumn="0" w:lastRowFirstColumn="0" w:lastRowLastColumn="0"/>
              <w:rPr>
                <w:sz w:val="20"/>
              </w:rPr>
            </w:pPr>
            <w:r w:rsidRPr="0000451B">
              <w:rPr>
                <w:sz w:val="20"/>
              </w:rPr>
              <w:t>Instructions:</w:t>
            </w:r>
          </w:p>
          <w:p w:rsidR="0000451B" w:rsidRPr="0000451B" w:rsidRDefault="0000451B" w:rsidP="0000451B">
            <w:pPr>
              <w:pStyle w:val="TipText"/>
              <w:numPr>
                <w:ilvl w:val="0"/>
                <w:numId w:val="18"/>
              </w:numPr>
              <w:cnfStyle w:val="000000000000" w:firstRow="0" w:lastRow="0" w:firstColumn="0" w:lastColumn="0" w:oddVBand="0" w:evenVBand="0" w:oddHBand="0" w:evenHBand="0" w:firstRowFirstColumn="0" w:firstRowLastColumn="0" w:lastRowFirstColumn="0" w:lastRowLastColumn="0"/>
              <w:rPr>
                <w:sz w:val="20"/>
              </w:rPr>
            </w:pPr>
            <w:r w:rsidRPr="0000451B">
              <w:rPr>
                <w:sz w:val="20"/>
              </w:rPr>
              <w:t>Open up a command prompt window</w:t>
            </w:r>
          </w:p>
          <w:p w:rsidR="0000451B" w:rsidRPr="0000451B" w:rsidRDefault="0000451B" w:rsidP="0000451B">
            <w:pPr>
              <w:pStyle w:val="TipText"/>
              <w:numPr>
                <w:ilvl w:val="0"/>
                <w:numId w:val="18"/>
              </w:numPr>
              <w:cnfStyle w:val="000000000000" w:firstRow="0" w:lastRow="0" w:firstColumn="0" w:lastColumn="0" w:oddVBand="0" w:evenVBand="0" w:oddHBand="0" w:evenHBand="0" w:firstRowFirstColumn="0" w:firstRowLastColumn="0" w:lastRowFirstColumn="0" w:lastRowLastColumn="0"/>
              <w:rPr>
                <w:sz w:val="20"/>
              </w:rPr>
            </w:pPr>
            <w:r w:rsidRPr="0000451B">
              <w:rPr>
                <w:sz w:val="20"/>
              </w:rPr>
              <w:t>Navigate to the AuthoringApp.java file within the Enamel Project Directory. If on windows, the “</w:t>
            </w:r>
            <w:proofErr w:type="spellStart"/>
            <w:r w:rsidRPr="0000451B">
              <w:rPr>
                <w:sz w:val="20"/>
              </w:rPr>
              <w:t>dir</w:t>
            </w:r>
            <w:proofErr w:type="spellEnd"/>
            <w:r w:rsidRPr="0000451B">
              <w:rPr>
                <w:sz w:val="20"/>
              </w:rPr>
              <w:t>” and “cd” commands can be used to list the contents of a directory and change directory, respectively.</w:t>
            </w:r>
          </w:p>
          <w:p w:rsidR="0000451B" w:rsidRPr="0000451B" w:rsidRDefault="0000451B" w:rsidP="0000451B">
            <w:pPr>
              <w:pStyle w:val="TipText"/>
              <w:numPr>
                <w:ilvl w:val="0"/>
                <w:numId w:val="18"/>
              </w:numPr>
              <w:cnfStyle w:val="000000000000" w:firstRow="0" w:lastRow="0" w:firstColumn="0" w:lastColumn="0" w:oddVBand="0" w:evenVBand="0" w:oddHBand="0" w:evenHBand="0" w:firstRowFirstColumn="0" w:firstRowLastColumn="0" w:lastRowFirstColumn="0" w:lastRowLastColumn="0"/>
              <w:rPr>
                <w:sz w:val="20"/>
              </w:rPr>
            </w:pPr>
            <w:r w:rsidRPr="0000451B">
              <w:rPr>
                <w:sz w:val="20"/>
              </w:rPr>
              <w:t>Compile the program by typing “</w:t>
            </w:r>
            <w:proofErr w:type="spellStart"/>
            <w:r w:rsidRPr="0000451B">
              <w:rPr>
                <w:sz w:val="20"/>
              </w:rPr>
              <w:t>javac</w:t>
            </w:r>
            <w:proofErr w:type="spellEnd"/>
            <w:r w:rsidRPr="0000451B">
              <w:rPr>
                <w:sz w:val="20"/>
              </w:rPr>
              <w:t xml:space="preserve"> AuthoringApp.java”, press enter.</w:t>
            </w:r>
          </w:p>
          <w:p w:rsidR="005D4DC9" w:rsidRPr="0000451B" w:rsidRDefault="0000451B" w:rsidP="0000451B">
            <w:pPr>
              <w:pStyle w:val="TipText"/>
              <w:cnfStyle w:val="000000000000" w:firstRow="0" w:lastRow="0" w:firstColumn="0" w:lastColumn="0" w:oddVBand="0" w:evenVBand="0" w:oddHBand="0" w:evenHBand="0" w:firstRowFirstColumn="0" w:firstRowLastColumn="0" w:lastRowFirstColumn="0" w:lastRowLastColumn="0"/>
              <w:rPr>
                <w:sz w:val="20"/>
              </w:rPr>
            </w:pPr>
            <w:r w:rsidRPr="0000451B">
              <w:rPr>
                <w:sz w:val="20"/>
              </w:rPr>
              <w:t>Execute the program by typing “java AuthoringApp.java”, press enter.</w:t>
            </w:r>
            <w:r>
              <w:rPr>
                <w:sz w:val="20"/>
              </w:rPr>
              <w:t xml:space="preserve"> Alternatively, user can also run program from the terminal in Linux.</w:t>
            </w:r>
          </w:p>
        </w:tc>
      </w:tr>
    </w:tbl>
    <w:p w:rsidR="003312ED" w:rsidRDefault="003312ED"/>
    <w:p w:rsidR="00AF28C9" w:rsidRDefault="00AF28C9" w:rsidP="00AF28C9">
      <w:pPr>
        <w:pStyle w:val="Heading2"/>
      </w:pPr>
      <w:bookmarkStart w:id="5" w:name="_Toc531375829"/>
      <w:r>
        <w:t>Application Icon</w:t>
      </w:r>
      <w:bookmarkEnd w:id="5"/>
    </w:p>
    <w:tbl>
      <w:tblPr>
        <w:tblStyle w:val="TipTable"/>
        <w:tblW w:w="5000" w:type="pct"/>
        <w:tblLook w:val="04A0" w:firstRow="1" w:lastRow="0" w:firstColumn="1" w:lastColumn="0" w:noHBand="0" w:noVBand="1"/>
        <w:tblDescription w:val="Layout table"/>
      </w:tblPr>
      <w:tblGrid>
        <w:gridCol w:w="577"/>
        <w:gridCol w:w="8783"/>
      </w:tblGrid>
      <w:tr w:rsidR="00AF28C9" w:rsidTr="005020F1">
        <w:tc>
          <w:tcPr>
            <w:cnfStyle w:val="001000000000" w:firstRow="0" w:lastRow="0" w:firstColumn="1" w:lastColumn="0" w:oddVBand="0" w:evenVBand="0" w:oddHBand="0" w:evenHBand="0" w:firstRowFirstColumn="0" w:firstRowLastColumn="0" w:lastRowFirstColumn="0" w:lastRowLastColumn="0"/>
            <w:tcW w:w="308" w:type="pct"/>
          </w:tcPr>
          <w:p w:rsidR="00AF28C9" w:rsidRPr="0000451B" w:rsidRDefault="00AF28C9" w:rsidP="005020F1">
            <w:pPr>
              <w:rPr>
                <w:sz w:val="20"/>
              </w:rPr>
            </w:pPr>
            <w:r w:rsidRPr="0000451B">
              <w:rPr>
                <w:noProof/>
                <w:sz w:val="20"/>
                <w:lang w:val="en-CA" w:eastAsia="en-CA"/>
              </w:rPr>
              <mc:AlternateContent>
                <mc:Choice Requires="wpg">
                  <w:drawing>
                    <wp:inline distT="0" distB="0" distL="0" distR="0" wp14:anchorId="4A1E805D" wp14:editId="0F2F5371">
                      <wp:extent cx="141605" cy="141605"/>
                      <wp:effectExtent l="0" t="0" r="0" b="0"/>
                      <wp:docPr id="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3" name="Freeform 4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B37AF2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5yv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oec6dXZGjNSwTuQ6+6LPodVD&#10;2Tpl3tQk1qU9bvGbz137a/ulM18c9Sfi/3LozvQKZs6LkvnrJHPxMjg5vvRCL17DfI5L5r0KQ35C&#10;rL75VX76OPu71TjoinybXLm0SKj+qln/xzT79ZS1hQpFT/xHzfx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HSecr68IAACVKAAADgAAAAAAAAAAAAAA&#10;AAAuAgAAZHJzL2Uyb0RvYy54bWxQSwECLQAUAAYACAAAACEABeIMPdkAAAADAQAADwAAAAAAAAAA&#10;AAAAAAAJCwAAZHJzL2Rvd25yZXYueG1sUEsFBgAAAAAEAAQA8wAAAA8MAAAAAA==&#10;">
                      <v:rect id="Rectangle 42"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Uq8IA&#10;AADbAAAADwAAAGRycy9kb3ducmV2LnhtbESPT4vCMBTE74LfITxhb5puES1doywLC8KC+Pfg7dE8&#10;27LNS2hird/eCILHYWZ+wyxWvWlER62vLSv4nCQgiAuray4VHA+/4wyED8gaG8uk4E4eVsvhYIG5&#10;tjfeUbcPpYgQ9jkqqEJwuZS+qMign1hHHL2LbQ2GKNtS6hZvEW4amSbJTBqsOS5U6OinouJ/fzUK&#10;/nDDR+wutczm2zRx1Jyn7qTUx6j//gIRqA/v8Ku91gqm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99SrwgAAANsAAAAPAAAAAAAAAAAAAAAAAJgCAABkcnMvZG93&#10;bnJldi54bWxQSwUGAAAAAAQABAD1AAAAhwMAAAAA&#10;" fillcolor="#2e74b5 [2404]" stroked="f" strokeweight="0"/>
                      <v:shape id="Freeform 43"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pdPcUA&#10;AADbAAAADwAAAGRycy9kb3ducmV2LnhtbESPQWvCQBSE7wX/w/IEb3VTlSrRNZSCYA/SGPX+zL4m&#10;abNvY3Yb0/76bkHwOMzMN8wq6U0tOmpdZVnB0zgCQZxbXXGh4HjYPC5AOI+ssbZMCn7IQbIePKww&#10;1vbKe+oyX4gAYRejgtL7JpbS5SUZdGPbEAfvw7YGfZBtIXWL1wA3tZxE0bM0WHFYKLGh15Lyr+zb&#10;KHg/28/fwyUt6tNbc7R6l8/T+UKp0bB/WYLw1Pt7+NbeagWzK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ul09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AF28C9" w:rsidRPr="0000451B" w:rsidRDefault="00AF28C9" w:rsidP="005020F1">
            <w:pPr>
              <w:pStyle w:val="TipText"/>
              <w:cnfStyle w:val="000000000000" w:firstRow="0" w:lastRow="0" w:firstColumn="0" w:lastColumn="0" w:oddVBand="0" w:evenVBand="0" w:oddHBand="0" w:evenHBand="0" w:firstRowFirstColumn="0" w:firstRowLastColumn="0" w:lastRowFirstColumn="0" w:lastRowLastColumn="0"/>
              <w:rPr>
                <w:sz w:val="20"/>
              </w:rPr>
            </w:pPr>
            <w:r w:rsidRPr="00AF28C9">
              <w:rPr>
                <w:sz w:val="20"/>
              </w:rPr>
              <w:t>Once you have downloaded the JAR file onto your device in the desired location, simply double-click the application icon to run the authoring app program. If the program fails to execute, check your firewall settings and other software that have the potential to stop programs from running. If you are still having trouble, contact the project developers for assistance.</w:t>
            </w:r>
          </w:p>
        </w:tc>
      </w:tr>
    </w:tbl>
    <w:p w:rsidR="00AF28C9" w:rsidRDefault="00AF28C9"/>
    <w:p w:rsidR="00AF28C9" w:rsidRDefault="00AF28C9"/>
    <w:p w:rsidR="00AF28C9" w:rsidRDefault="00AF28C9" w:rsidP="00AF28C9">
      <w:pPr>
        <w:pStyle w:val="Heading1"/>
        <w:numPr>
          <w:ilvl w:val="0"/>
          <w:numId w:val="16"/>
        </w:numPr>
      </w:pPr>
      <w:bookmarkStart w:id="6" w:name="_Toc531375830"/>
      <w:r>
        <w:lastRenderedPageBreak/>
        <w:t>Accessibility</w:t>
      </w:r>
      <w:bookmarkEnd w:id="6"/>
    </w:p>
    <w:p w:rsidR="003312ED" w:rsidRDefault="00AF28C9" w:rsidP="00AF28C9">
      <w:pPr>
        <w:pStyle w:val="Heading2"/>
        <w:numPr>
          <w:ilvl w:val="0"/>
          <w:numId w:val="21"/>
        </w:numPr>
      </w:pPr>
      <w:bookmarkStart w:id="7" w:name="_Toc531375831"/>
      <w:r>
        <w:t>User Access</w:t>
      </w:r>
      <w:bookmarkEnd w:id="7"/>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Pr="00AF28C9" w:rsidRDefault="005D4DC9" w:rsidP="007664E8">
            <w:pPr>
              <w:rPr>
                <w:sz w:val="20"/>
              </w:rPr>
            </w:pPr>
            <w:r w:rsidRPr="00AF28C9">
              <w:rPr>
                <w:noProof/>
                <w:sz w:val="20"/>
                <w:lang w:val="en-CA" w:eastAsia="en-CA"/>
              </w:rPr>
              <mc:AlternateContent>
                <mc:Choice Requires="wpg">
                  <w:drawing>
                    <wp:inline distT="0" distB="0" distL="0" distR="0" wp14:anchorId="7AABCA2E" wp14:editId="5A0C9207">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D85ED0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YLsEA&#10;AADbAAAADwAAAGRycy9kb3ducmV2LnhtbERPyWrDMBC9F/oPYgq5NXJCSIwbOYRCoRAoieMeehus&#10;8UKtkbBU2/n7qlDIbR5vnf1hNr0YafCdZQWrZQKCuLK640ZBeX17TkH4gKyxt0wKbuThkD8+7DHT&#10;duILjUVoRAxhn6GCNgSXSemrlgz6pXXEkavtYDBEODRSDzjFcNPLdZJspcGOY0OLjl5bqr6LH6Pg&#10;hB9c4lh3Mt2d14mj/mvjPpVaPM3HFxCB5nAX/7vfdZy/g79f4g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zWC7BAAAA2wAAAA8AAAAAAAAAAAAAAAAAmAIAAGRycy9kb3du&#10;cmV2LnhtbFBLBQYAAAAABAAEAPUAAACGAwAAAAA=&#10;" fillcolor="#2e74b5 [2404]" stroked="f" strokeweight="0"/>
                      <v:shape id="Freeform 18"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3gUcUA&#10;AADbAAAADwAAAGRycy9kb3ducmV2LnhtbESPQW/CMAyF70j7D5En7QbpOAzUEapp0iQ4TDDK7l7j&#10;tYXGKU1WCr8eHyZxs/We3/u8yAbXqJ66UHs28DxJQBEX3tZcGtjnH+M5qBCRLTaeycCFAmTLh9EC&#10;U+vP/EX9LpZKQjikaKCKsU21DkVFDsPEt8Si/frOYZS1K7Xt8CzhrtHTJHnRDmuWhgpbeq+oOO7+&#10;nIHNjz9c89O2bL7X7d7bz2K2nc2NeXoc3l5BRRri3fx/vbKCL7Dyiwy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eBR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AF28C9" w:rsidRPr="00AF28C9" w:rsidRDefault="00AF28C9" w:rsidP="00AF28C9">
            <w:pPr>
              <w:pStyle w:val="TipText"/>
              <w:cnfStyle w:val="000000000000" w:firstRow="0" w:lastRow="0" w:firstColumn="0" w:lastColumn="0" w:oddVBand="0" w:evenVBand="0" w:oddHBand="0" w:evenHBand="0" w:firstRowFirstColumn="0" w:firstRowLastColumn="0" w:lastRowFirstColumn="0" w:lastRowLastColumn="0"/>
              <w:rPr>
                <w:sz w:val="20"/>
              </w:rPr>
            </w:pPr>
            <w:r w:rsidRPr="00AF28C9">
              <w:rPr>
                <w:sz w:val="20"/>
              </w:rPr>
              <w:t xml:space="preserve">The accessibility is catered primarily to the visually impaired students. The program provides the ability for screen readers to interpret the contents displayed. </w:t>
            </w:r>
          </w:p>
          <w:p w:rsidR="00AF28C9" w:rsidRPr="00AF28C9" w:rsidRDefault="00AF28C9" w:rsidP="00AF28C9">
            <w:pPr>
              <w:pStyle w:val="TipText"/>
              <w:cnfStyle w:val="000000000000" w:firstRow="0" w:lastRow="0" w:firstColumn="0" w:lastColumn="0" w:oddVBand="0" w:evenVBand="0" w:oddHBand="0" w:evenHBand="0" w:firstRowFirstColumn="0" w:firstRowLastColumn="0" w:lastRowFirstColumn="0" w:lastRowLastColumn="0"/>
              <w:rPr>
                <w:sz w:val="20"/>
              </w:rPr>
            </w:pPr>
            <w:r w:rsidRPr="00AF28C9">
              <w:rPr>
                <w:sz w:val="20"/>
              </w:rPr>
              <w:t xml:space="preserve">Note: It is </w:t>
            </w:r>
            <w:r w:rsidRPr="00AF28C9">
              <w:rPr>
                <w:b/>
                <w:sz w:val="20"/>
              </w:rPr>
              <w:t>highly important</w:t>
            </w:r>
            <w:r w:rsidRPr="00AF28C9">
              <w:rPr>
                <w:sz w:val="20"/>
              </w:rPr>
              <w:t xml:space="preserve"> that users download and enable screen reader prior to program execution. </w:t>
            </w:r>
          </w:p>
          <w:p w:rsidR="005D4DC9" w:rsidRPr="00AF28C9" w:rsidRDefault="00AF28C9" w:rsidP="008D5E06">
            <w:pPr>
              <w:pStyle w:val="TipText"/>
              <w:cnfStyle w:val="000000000000" w:firstRow="0" w:lastRow="0" w:firstColumn="0" w:lastColumn="0" w:oddVBand="0" w:evenVBand="0" w:oddHBand="0" w:evenHBand="0" w:firstRowFirstColumn="0" w:firstRowLastColumn="0" w:lastRowFirstColumn="0" w:lastRowLastColumn="0"/>
              <w:rPr>
                <w:sz w:val="20"/>
              </w:rPr>
            </w:pPr>
            <w:r w:rsidRPr="00AF28C9">
              <w:rPr>
                <w:sz w:val="20"/>
              </w:rPr>
              <w:tab/>
              <w:t>The accessibility features for this program require no extra steps aside from screen reader installation. In the future, client can expect a feature where user can turn off the accessibility if it is not needed.</w:t>
            </w:r>
          </w:p>
        </w:tc>
      </w:tr>
    </w:tbl>
    <w:p w:rsidR="003312ED" w:rsidRDefault="003312ED" w:rsidP="00AF28C9">
      <w:pPr>
        <w:pStyle w:val="ListBullet"/>
        <w:numPr>
          <w:ilvl w:val="0"/>
          <w:numId w:val="0"/>
        </w:numPr>
      </w:pPr>
    </w:p>
    <w:p w:rsidR="003312ED" w:rsidRDefault="00AF28C9" w:rsidP="00AF28C9">
      <w:pPr>
        <w:pStyle w:val="Heading1"/>
        <w:numPr>
          <w:ilvl w:val="0"/>
          <w:numId w:val="16"/>
        </w:numPr>
      </w:pPr>
      <w:bookmarkStart w:id="8" w:name="_Toc531375832"/>
      <w:r>
        <w:t>Program features</w:t>
      </w:r>
      <w:bookmarkEnd w:id="8"/>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CA" w:eastAsia="en-CA"/>
              </w:rPr>
              <mc:AlternateContent>
                <mc:Choice Requires="wpg">
                  <w:drawing>
                    <wp:inline distT="0" distB="0" distL="0" distR="0" wp14:anchorId="65865D68" wp14:editId="0A20C2E5">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69F85F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nh7sIA&#10;AADbAAAADwAAAGRycy9kb3ducmV2LnhtbESPQYvCMBSE74L/ITzBm6aKu0o1igiCICy7Xffg7dE8&#10;22LzEppY6783C4LHYWa+YVabztSipcZXlhVMxgkI4tzqigsFp9/9aAHCB2SNtWVS8CAPm3W/t8JU&#10;2zv/UJuFQkQI+xQVlCG4VEqfl2TQj60jjt7FNgZDlE0hdYP3CDe1nCbJpzRYcVwo0dGupPya3YyC&#10;I37xCdtLJRfz72niqD7P3J9Sw0G3XYII1IV3+NU+aAUfc/j/En+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WeHuwgAAANsAAAAPAAAAAAAAAAAAAAAAAJgCAABkcnMvZG93&#10;bnJldi54bWxQSwUGAAAAAAQABAD1AAAAhwMAAAAA&#10;" fillcolor="#2e74b5 [2404]" stroked="f" strokeweight="0"/>
                      <v:shape id="Freeform 58"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dZkcIA&#10;AADbAAAADwAAAGRycy9kb3ducmV2LnhtbERPTWvCQBC9F/oflil4q5sWNCG6CaVQ0IOYqr1Ps2MS&#10;zc6m2dWk/fXdg+Dx8b6X+WhacaXeNZYVvEwjEMSl1Q1XCg77j+cEhPPIGlvLpOCXHOTZ48MSU20H&#10;/qTrzlcihLBLUUHtfZdK6cqaDLqp7YgDd7S9QR9gX0nd4xDCTStfo2guDTYcGmrs6L2m8ry7GAXb&#10;b3v62/8UVfu17g5Wb8q4iBOlJk/j2wKEp9HfxTf3SiuYhbHhS/gBM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x1mRwgAAANsAAAAPAAAAAAAAAAAAAAAAAJgCAABkcnMvZG93&#10;bnJldi54bWxQSwUGAAAAAAQABAD1AAAAhw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AF28C9" w:rsidRPr="00C82D2E" w:rsidRDefault="00AF28C9" w:rsidP="00AF28C9">
            <w:pPr>
              <w:pStyle w:val="TipText"/>
              <w:cnfStyle w:val="000000000000" w:firstRow="0" w:lastRow="0" w:firstColumn="0" w:lastColumn="0" w:oddVBand="0" w:evenVBand="0" w:oddHBand="0" w:evenHBand="0" w:firstRowFirstColumn="0" w:firstRowLastColumn="0" w:lastRowFirstColumn="0" w:lastRowLastColumn="0"/>
              <w:rPr>
                <w:sz w:val="20"/>
              </w:rPr>
            </w:pPr>
            <w:r w:rsidRPr="00C82D2E">
              <w:rPr>
                <w:sz w:val="20"/>
              </w:rPr>
              <w:t>The Authoring App has three main features:</w:t>
            </w:r>
          </w:p>
          <w:p w:rsidR="00AF28C9" w:rsidRPr="00C82D2E" w:rsidRDefault="00AF28C9" w:rsidP="00AF28C9">
            <w:pPr>
              <w:pStyle w:val="TipText"/>
              <w:numPr>
                <w:ilvl w:val="0"/>
                <w:numId w:val="23"/>
              </w:numPr>
              <w:cnfStyle w:val="000000000000" w:firstRow="0" w:lastRow="0" w:firstColumn="0" w:lastColumn="0" w:oddVBand="0" w:evenVBand="0" w:oddHBand="0" w:evenHBand="0" w:firstRowFirstColumn="0" w:firstRowLastColumn="0" w:lastRowFirstColumn="0" w:lastRowLastColumn="0"/>
              <w:rPr>
                <w:sz w:val="20"/>
              </w:rPr>
            </w:pPr>
            <w:r w:rsidRPr="00C82D2E">
              <w:rPr>
                <w:sz w:val="20"/>
              </w:rPr>
              <w:t>Create a Scenario –</w:t>
            </w:r>
            <w:r w:rsidR="006A51B7" w:rsidRPr="00C82D2E">
              <w:rPr>
                <w:sz w:val="20"/>
              </w:rPr>
              <w:t xml:space="preserve"> create a fresh new scenario</w:t>
            </w:r>
          </w:p>
          <w:p w:rsidR="00AF28C9" w:rsidRPr="00C82D2E" w:rsidRDefault="00AF28C9" w:rsidP="00AF28C9">
            <w:pPr>
              <w:pStyle w:val="TipText"/>
              <w:numPr>
                <w:ilvl w:val="0"/>
                <w:numId w:val="23"/>
              </w:numPr>
              <w:cnfStyle w:val="000000000000" w:firstRow="0" w:lastRow="0" w:firstColumn="0" w:lastColumn="0" w:oddVBand="0" w:evenVBand="0" w:oddHBand="0" w:evenHBand="0" w:firstRowFirstColumn="0" w:firstRowLastColumn="0" w:lastRowFirstColumn="0" w:lastRowLastColumn="0"/>
              <w:rPr>
                <w:sz w:val="20"/>
              </w:rPr>
            </w:pPr>
            <w:r w:rsidRPr="00C82D2E">
              <w:rPr>
                <w:sz w:val="20"/>
              </w:rPr>
              <w:t>Edit an Existing Scenario</w:t>
            </w:r>
            <w:r w:rsidR="006A51B7" w:rsidRPr="00C82D2E">
              <w:rPr>
                <w:sz w:val="20"/>
              </w:rPr>
              <w:t xml:space="preserve"> – open up a previously created scenario and append additional questions or make changes to existing event</w:t>
            </w:r>
          </w:p>
          <w:p w:rsidR="00AF28C9" w:rsidRDefault="00AF28C9" w:rsidP="00AF28C9">
            <w:pPr>
              <w:pStyle w:val="TipText"/>
              <w:numPr>
                <w:ilvl w:val="0"/>
                <w:numId w:val="23"/>
              </w:numPr>
              <w:cnfStyle w:val="000000000000" w:firstRow="0" w:lastRow="0" w:firstColumn="0" w:lastColumn="0" w:oddVBand="0" w:evenVBand="0" w:oddHBand="0" w:evenHBand="0" w:firstRowFirstColumn="0" w:firstRowLastColumn="0" w:lastRowFirstColumn="0" w:lastRowLastColumn="0"/>
            </w:pPr>
            <w:r w:rsidRPr="00C82D2E">
              <w:rPr>
                <w:sz w:val="20"/>
              </w:rPr>
              <w:t>Play a Scenario</w:t>
            </w:r>
            <w:r w:rsidR="006A51B7" w:rsidRPr="00C82D2E">
              <w:rPr>
                <w:sz w:val="20"/>
              </w:rPr>
              <w:t xml:space="preserve"> – select a scenario file from your directory and play it through the Treasure Box Braille simulator</w:t>
            </w:r>
          </w:p>
        </w:tc>
      </w:tr>
    </w:tbl>
    <w:p w:rsidR="003312ED" w:rsidRDefault="003312ED"/>
    <w:p w:rsidR="00635344" w:rsidRDefault="00635344"/>
    <w:p w:rsidR="00635344" w:rsidRDefault="00635344"/>
    <w:p w:rsidR="006A51B7" w:rsidRPr="006A51B7" w:rsidRDefault="006A51B7" w:rsidP="006A51B7">
      <w:pPr>
        <w:pStyle w:val="Heading2"/>
        <w:numPr>
          <w:ilvl w:val="0"/>
          <w:numId w:val="24"/>
        </w:numPr>
      </w:pPr>
      <w:bookmarkStart w:id="9" w:name="_Toc531375833"/>
      <w:proofErr w:type="spellStart"/>
      <w:r>
        <w:t>HomePage</w:t>
      </w:r>
      <w:bookmarkEnd w:id="9"/>
      <w:proofErr w:type="spellEnd"/>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CA" w:eastAsia="en-CA"/>
              </w:rPr>
              <mc:AlternateContent>
                <mc:Choice Requires="wpg">
                  <w:drawing>
                    <wp:inline distT="0" distB="0" distL="0" distR="0" wp14:anchorId="3624E8D1" wp14:editId="0FA9ABE2">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35B188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yzJ78A&#10;AADbAAAADwAAAGRycy9kb3ducmV2LnhtbERPy4rCMBTdC/MP4Q6403REtFTTIgPCwMDgc+Hu0lzb&#10;YnMTmlg7f28WgsvDea+LwbSip843lhV8TRMQxKXVDVcKTsftJAXhA7LG1jIp+CcPRf4xWmOm7YP3&#10;1B9CJWII+wwV1CG4TEpf1mTQT60jjtzVdgZDhF0ldYePGG5aOUuShTTYcGyo0dF3TeXtcDcKfvGP&#10;T9hfG5kud7PEUXuZu7NS489hswIRaAhv8cv9oxUs4vr4Jf4AmT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3LMnvwAAANsAAAAPAAAAAAAAAAAAAAAAAJgCAABkcnMvZG93bnJl&#10;di54bWxQSwUGAAAAAAQABAD1AAAAhAMAAAAA&#10;" fillcolor="#2e74b5 [2404]" stroked="f" strokeweight="0"/>
                      <v:shape id="Freeform 61"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E6scMA&#10;AADbAAAADwAAAGRycy9kb3ducmV2LnhtbESPT4vCMBTE74LfITzBm6b1oFKNRQRBD+L/+9vmbdvd&#10;5qU2Uet++o2wsMdhZn7DzNPWVOJBjSstK4iHEQjizOqScwWX83owBeE8ssbKMil4kYN00e3MMdH2&#10;yUd6nHwuAoRdggoK7+tESpcVZNANbU0cvE/bGPRBNrnUDT4D3FRyFEVjabDksFBgTauCsu/T3SjY&#10;f9ivn/PtkFfXbX2xepdNDpOpUv1eu5yB8NT6//Bfe6MVjGN4fw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E6scMAAADb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C82D2E" w:rsidRDefault="00C82D2E" w:rsidP="00C82D2E">
            <w:pPr>
              <w:pStyle w:val="TipText"/>
              <w:cnfStyle w:val="000000000000" w:firstRow="0" w:lastRow="0" w:firstColumn="0" w:lastColumn="0" w:oddVBand="0" w:evenVBand="0" w:oddHBand="0" w:evenHBand="0" w:firstRowFirstColumn="0" w:firstRowLastColumn="0" w:lastRowFirstColumn="0" w:lastRowLastColumn="0"/>
              <w:rPr>
                <w:sz w:val="20"/>
              </w:rPr>
            </w:pPr>
            <w:r w:rsidRPr="00C82D2E">
              <w:rPr>
                <w:sz w:val="20"/>
              </w:rPr>
              <w:t>The main menu hosts the access to the program features mentioned above. The Play Scenario button will open a file chooser where you can select the scenario file to simulate. The Create New Scenario button will open a new window where you can add various events to save and create a new scenario file. The Edit a Scenario will also open a file chooser where you can select the scenario to edit. The Exit app closes the application</w:t>
            </w:r>
            <w:r>
              <w:rPr>
                <w:sz w:val="20"/>
              </w:rPr>
              <w:t>.</w:t>
            </w:r>
          </w:p>
        </w:tc>
      </w:tr>
    </w:tbl>
    <w:p w:rsidR="003312ED" w:rsidRDefault="003312ED"/>
    <w:p w:rsidR="00C82D2E" w:rsidRDefault="00C82D2E" w:rsidP="00C82D2E">
      <w:pPr>
        <w:keepNext/>
        <w:jc w:val="center"/>
      </w:pPr>
      <w:r>
        <w:rPr>
          <w:noProof/>
          <w:lang w:val="en-CA" w:eastAsia="en-CA"/>
        </w:rPr>
        <w:lastRenderedPageBreak/>
        <w:drawing>
          <wp:inline distT="0" distB="0" distL="0" distR="0" wp14:anchorId="2590261E" wp14:editId="4412AD60">
            <wp:extent cx="2628900" cy="2301198"/>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4988" cy="2306527"/>
                    </a:xfrm>
                    <a:prstGeom prst="rect">
                      <a:avLst/>
                    </a:prstGeom>
                  </pic:spPr>
                </pic:pic>
              </a:graphicData>
            </a:graphic>
          </wp:inline>
        </w:drawing>
      </w:r>
    </w:p>
    <w:p w:rsidR="00C82D2E" w:rsidRDefault="00C82D2E" w:rsidP="00C82D2E">
      <w:pPr>
        <w:pStyle w:val="Caption"/>
        <w:jc w:val="center"/>
      </w:pPr>
      <w:r>
        <w:t xml:space="preserve">Figure </w:t>
      </w:r>
      <w:r>
        <w:fldChar w:fldCharType="begin"/>
      </w:r>
      <w:r>
        <w:instrText xml:space="preserve"> SEQ Figure \* ARABIC </w:instrText>
      </w:r>
      <w:r>
        <w:fldChar w:fldCharType="separate"/>
      </w:r>
      <w:r w:rsidR="00635344">
        <w:rPr>
          <w:noProof/>
        </w:rPr>
        <w:t>1</w:t>
      </w:r>
      <w:r>
        <w:fldChar w:fldCharType="end"/>
      </w:r>
      <w:r>
        <w:t>: The main menu window for Authoring App</w:t>
      </w:r>
    </w:p>
    <w:p w:rsidR="003312ED" w:rsidRDefault="00C82D2E" w:rsidP="00635344">
      <w:pPr>
        <w:pStyle w:val="Heading2"/>
        <w:numPr>
          <w:ilvl w:val="0"/>
          <w:numId w:val="24"/>
        </w:numPr>
      </w:pPr>
      <w:bookmarkStart w:id="10" w:name="_Toc531375834"/>
      <w:r>
        <w:t>Play a Scenario</w:t>
      </w:r>
      <w:bookmarkEnd w:id="10"/>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CA" w:eastAsia="en-CA"/>
              </w:rPr>
              <mc:AlternateContent>
                <mc:Choice Requires="wpg">
                  <w:drawing>
                    <wp:inline distT="0" distB="0" distL="0" distR="0" wp14:anchorId="78D9163C" wp14:editId="735EDF3E">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06DB4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4tUMIA&#10;AADbAAAADwAAAGRycy9kb3ducmV2LnhtbESPQYvCMBSE74L/ITxhb5rqiko1igiCsLC4VQ/eHs2z&#10;LTYvoYm1++83grDHYWa+YVabztSipcZXlhWMRwkI4tzqigsF59N+uADhA7LG2jIp+CUPm3W/t8JU&#10;2yf/UJuFQkQI+xQVlCG4VEqfl2TQj6wjjt7NNgZDlE0hdYPPCDe1nCTJTBqsOC6U6GhXUn7PHkbB&#10;F37zGdtbJRfz4yRxVF+n7qLUx6DbLkEE6sJ/+N0+aAWzT3h9i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Di1QwgAAANsAAAAPAAAAAAAAAAAAAAAAAJgCAABkcnMvZG93&#10;bnJldi54bWxQSwUGAAAAAAQABAD1AAAAhwMAAAAA&#10;" fillcolor="#2e74b5 [2404]" stroked="f" strokeweight="0"/>
                      <v:shape id="Freeform 64"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aZKcQA&#10;AADbAAAADwAAAGRycy9kb3ducmV2LnhtbESPT4vCMBTE78J+h/AWvGmqiJZqFFlY0MOi65/7s3m2&#10;1ealNlmtfvqNIHgcZuY3zGTWmFJcqXaFZQW9bgSCOLW64EzBbvvdiUE4j6yxtEwK7uRgNv1oTTDR&#10;9sa/dN34TAQIuwQV5N5XiZQuzcmg69qKOHhHWxv0QdaZ1DXeAtyUsh9FQ2mw4LCQY0VfOaXnzZ9R&#10;sDrY02N7WWflflntrP5JR+tRrFT7s5mPQXhq/Dv8ai+0guEAnl/CD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mmSnEAAAA2w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AC702F" w:rsidRDefault="00C82D2E" w:rsidP="00C82D2E">
            <w:pPr>
              <w:pStyle w:val="TipText"/>
              <w:cnfStyle w:val="000000000000" w:firstRow="0" w:lastRow="0" w:firstColumn="0" w:lastColumn="0" w:oddVBand="0" w:evenVBand="0" w:oddHBand="0" w:evenHBand="0" w:firstRowFirstColumn="0" w:firstRowLastColumn="0" w:lastRowFirstColumn="0" w:lastRowLastColumn="0"/>
              <w:rPr>
                <w:sz w:val="20"/>
              </w:rPr>
            </w:pPr>
            <w:r w:rsidRPr="00AC702F">
              <w:rPr>
                <w:sz w:val="20"/>
              </w:rPr>
              <w:t>Clicking on this button will open a file chooser for user to select the scenario file to run in simulation.</w:t>
            </w:r>
          </w:p>
        </w:tc>
      </w:tr>
    </w:tbl>
    <w:p w:rsidR="00C82D2E" w:rsidRDefault="00C82D2E"/>
    <w:p w:rsidR="00C82D2E" w:rsidRDefault="00C82D2E" w:rsidP="00C82D2E">
      <w:pPr>
        <w:keepNext/>
        <w:jc w:val="center"/>
      </w:pPr>
      <w:r>
        <w:rPr>
          <w:noProof/>
          <w:lang w:val="en-CA" w:eastAsia="en-CA"/>
        </w:rPr>
        <w:drawing>
          <wp:inline distT="0" distB="0" distL="0" distR="0" wp14:anchorId="395E522D" wp14:editId="1252D126">
            <wp:extent cx="4036291" cy="289560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1758" cy="2899522"/>
                    </a:xfrm>
                    <a:prstGeom prst="rect">
                      <a:avLst/>
                    </a:prstGeom>
                  </pic:spPr>
                </pic:pic>
              </a:graphicData>
            </a:graphic>
          </wp:inline>
        </w:drawing>
      </w:r>
    </w:p>
    <w:p w:rsidR="003312ED" w:rsidRDefault="00C82D2E" w:rsidP="00C82D2E">
      <w:pPr>
        <w:pStyle w:val="Caption"/>
        <w:jc w:val="center"/>
      </w:pPr>
      <w:r>
        <w:t xml:space="preserve">Figure </w:t>
      </w:r>
      <w:r>
        <w:fldChar w:fldCharType="begin"/>
      </w:r>
      <w:r>
        <w:instrText xml:space="preserve"> SEQ Figure \* ARABIC </w:instrText>
      </w:r>
      <w:r>
        <w:fldChar w:fldCharType="separate"/>
      </w:r>
      <w:r w:rsidR="00635344">
        <w:rPr>
          <w:noProof/>
        </w:rPr>
        <w:t>2</w:t>
      </w:r>
      <w:r>
        <w:fldChar w:fldCharType="end"/>
      </w:r>
      <w:r>
        <w:t>: File Chooser to play a selected file</w:t>
      </w:r>
    </w:p>
    <w:p w:rsidR="00635344" w:rsidRDefault="00635344" w:rsidP="00635344"/>
    <w:p w:rsidR="00635344" w:rsidRDefault="00635344" w:rsidP="00635344"/>
    <w:p w:rsidR="00AC702F" w:rsidRPr="00635344" w:rsidRDefault="00AC702F" w:rsidP="00635344"/>
    <w:p w:rsidR="003312ED" w:rsidRDefault="00635344" w:rsidP="00635344">
      <w:pPr>
        <w:pStyle w:val="Heading2"/>
        <w:numPr>
          <w:ilvl w:val="0"/>
          <w:numId w:val="24"/>
        </w:numPr>
      </w:pPr>
      <w:bookmarkStart w:id="11" w:name="_Toc531375835"/>
      <w:r>
        <w:lastRenderedPageBreak/>
        <w:t>Create New Scenario</w:t>
      </w:r>
      <w:bookmarkEnd w:id="11"/>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CA" w:eastAsia="en-CA"/>
              </w:rPr>
              <mc:AlternateContent>
                <mc:Choice Requires="wpg">
                  <w:drawing>
                    <wp:inline distT="0" distB="0" distL="0" distR="0" wp14:anchorId="71140AFF" wp14:editId="3EDFB277">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84CC2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OyMMA&#10;AADbAAAADwAAAGRycy9kb3ducmV2LnhtbESPwWrDMBBE74H8g9hAb7FcUxzjRgmlUCgUSpo4h9wW&#10;a2ObWithqbb791WgkOMwM2+Y7X42vRhp8J1lBY9JCoK4trrjRkF1elsXIHxA1thbJgW/5GG/Wy62&#10;WGo78ReNx9CICGFfooI2BFdK6euWDPrEOuLoXe1gMEQ5NFIPOEW46WWWprk02HFcaNHRa0v19/HH&#10;KPjAT65wvHay2Byy1FF/eXJnpR5W88sziEBzuIf/2+9aQZ7D7Uv8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mOyMMAAADbAAAADwAAAAAAAAAAAAAAAACYAgAAZHJzL2Rv&#10;d25yZXYueG1sUEsFBgAAAAAEAAQA9QAAAIgDAAAAAA==&#10;" fillcolor="#2e74b5 [2404]" stroked="f" strokeweight="0"/>
                      <v:shape id="Freeform 67"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QHXsIA&#10;AADbAAAADwAAAGRycy9kb3ducmV2LnhtbESPT4vCMBTE7wt+h/AEb2uqByvVKCIIepD17/3ZPNtq&#10;81KbqN399BtB8DjMzG+Y8bQxpXhQ7QrLCnrdCARxanXBmYLDfvE9BOE8ssbSMin4JQfTSetrjIm2&#10;T97SY+czESDsElSQe18lUro0J4Ouayvi4J1tbdAHWWdS1/gMcFPKfhQNpMGCw0KOFc1zSq+7u1Hw&#10;c7KXv/1tk5XHVXWwep3Gm3ioVKfdzEYgPDX+E363l1rBIIbXl/AD5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AdewgAAANsAAAAPAAAAAAAAAAAAAAAAAJgCAABkcnMvZG93&#10;bnJldi54bWxQSwUGAAAAAAQABAD1AAAAhw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AC702F" w:rsidRDefault="00635344" w:rsidP="00635344">
            <w:pPr>
              <w:pStyle w:val="TipText"/>
              <w:cnfStyle w:val="000000000000" w:firstRow="0" w:lastRow="0" w:firstColumn="0" w:lastColumn="0" w:oddVBand="0" w:evenVBand="0" w:oddHBand="0" w:evenHBand="0" w:firstRowFirstColumn="0" w:firstRowLastColumn="0" w:lastRowFirstColumn="0" w:lastRowLastColumn="0"/>
              <w:rPr>
                <w:sz w:val="20"/>
              </w:rPr>
            </w:pPr>
            <w:r w:rsidRPr="00AC702F">
              <w:rPr>
                <w:sz w:val="20"/>
              </w:rPr>
              <w:t xml:space="preserve">Pressing the Create New Scenario button will lead you to the Create Scenario window. This window has numerous action events you can add to the scenario. Refer to the Button Actions Section in the Manual for more details on what each button feature in this window does. Once you have finish adding events in the scenario, click on the Save and Close File button to save the scenario file </w:t>
            </w:r>
            <w:r w:rsidR="00AC702F" w:rsidRPr="00AC702F">
              <w:rPr>
                <w:sz w:val="20"/>
              </w:rPr>
              <w:t>with a name of your choice and return to main menu to play saved scenario.</w:t>
            </w:r>
          </w:p>
        </w:tc>
      </w:tr>
    </w:tbl>
    <w:p w:rsidR="003312ED" w:rsidRDefault="003312ED"/>
    <w:p w:rsidR="00635344" w:rsidRDefault="00542C64" w:rsidP="00635344">
      <w:pPr>
        <w:keepNext/>
        <w:jc w:val="center"/>
      </w:pPr>
      <w:r>
        <w:rPr>
          <w:noProof/>
          <w:lang w:val="en-CA" w:eastAsia="en-CA"/>
        </w:rPr>
        <w:drawing>
          <wp:inline distT="0" distB="0" distL="0" distR="0" wp14:anchorId="108B05C9" wp14:editId="561AA453">
            <wp:extent cx="4962525" cy="2812098"/>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6367" cy="2814275"/>
                    </a:xfrm>
                    <a:prstGeom prst="rect">
                      <a:avLst/>
                    </a:prstGeom>
                  </pic:spPr>
                </pic:pic>
              </a:graphicData>
            </a:graphic>
          </wp:inline>
        </w:drawing>
      </w:r>
    </w:p>
    <w:p w:rsidR="00635344" w:rsidRDefault="00635344" w:rsidP="00635344">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Create Scenario Window</w:t>
      </w:r>
    </w:p>
    <w:p w:rsidR="003312ED" w:rsidRDefault="00AC702F" w:rsidP="00635344">
      <w:pPr>
        <w:pStyle w:val="Heading2"/>
        <w:numPr>
          <w:ilvl w:val="0"/>
          <w:numId w:val="24"/>
        </w:numPr>
      </w:pPr>
      <w:bookmarkStart w:id="12" w:name="_Toc531375836"/>
      <w:r>
        <w:t>Edit a Scenario</w:t>
      </w:r>
      <w:bookmarkEnd w:id="12"/>
    </w:p>
    <w:tbl>
      <w:tblPr>
        <w:tblStyle w:val="TipTable"/>
        <w:tblW w:w="5000" w:type="pct"/>
        <w:tblLook w:val="04A0" w:firstRow="1" w:lastRow="0" w:firstColumn="1" w:lastColumn="0" w:noHBand="0" w:noVBand="1"/>
        <w:tblDescription w:val="Layout table"/>
      </w:tblPr>
      <w:tblGrid>
        <w:gridCol w:w="577"/>
        <w:gridCol w:w="8783"/>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val="en-CA" w:eastAsia="en-CA"/>
              </w:rPr>
              <mc:AlternateContent>
                <mc:Choice Requires="wpg">
                  <w:drawing>
                    <wp:inline distT="0" distB="0" distL="0" distR="0" wp14:anchorId="1FE88A9C" wp14:editId="14843A4D">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47DC0E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YausIA&#10;AADbAAAADwAAAGRycy9kb3ducmV2LnhtbESPT4vCMBTE74LfITzBm6aK+KcaRRYWFhZEqx68PZpn&#10;W2xeQpOt3W9vhIU9DjPzG2az60wtWmp8ZVnBZJyAIM6trrhQcDl/jpYgfEDWWFsmBb/kYbft9zaY&#10;avvkE7VZKESEsE9RQRmCS6X0eUkG/dg64ujdbWMwRNkUUjf4jHBTy2mSzKXBiuNCiY4+Ssof2Y9R&#10;8I0HvmB7r+RycZwmjurbzF2VGg66/RpEoC78h//aX1rBfAXvL/EH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5hq6wgAAANsAAAAPAAAAAAAAAAAAAAAAAJgCAABkcnMvZG93&#10;bnJldi54bWxQSwUGAAAAAAQABAD1AAAAhwMAAAAA&#10;" fillcolor="#2e74b5 [2404]" stroked="f" strokeweight="0"/>
                      <v:shape id="Freeform 70"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J98AA&#10;AADbAAAADwAAAGRycy9kb3ducmV2LnhtbERPy4rCMBTdC/MP4Q6403RcWOmYlmFgQBfic/bX5tpW&#10;m5vaRK1+vVkILg/nPc06U4srta6yrOBrGIEgzq2uuFCw2/4NJiCcR9ZYWyYFd3KQpR+9KSba3nhN&#10;140vRAhhl6CC0vsmkdLlJRl0Q9sQB+5gW4M+wLaQusVbCDe1HEXRWBqsODSU2NBvSflpczEKlnt7&#10;fGzPq6L+nzc7qxd5vIonSvU/u59vEJ46/xa/3DOtIA7rw5fwA2T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QJ98AAAADbAAAADwAAAAAAAAAAAAAAAACYAgAAZHJzL2Rvd25y&#10;ZXYueG1sUEsFBgAAAAAEAAQA9QAAAIU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AC702F" w:rsidRDefault="00AC702F" w:rsidP="00AC702F">
            <w:pPr>
              <w:pStyle w:val="TipText"/>
              <w:cnfStyle w:val="000000000000" w:firstRow="0" w:lastRow="0" w:firstColumn="0" w:lastColumn="0" w:oddVBand="0" w:evenVBand="0" w:oddHBand="0" w:evenHBand="0" w:firstRowFirstColumn="0" w:firstRowLastColumn="0" w:lastRowFirstColumn="0" w:lastRowLastColumn="0"/>
              <w:rPr>
                <w:sz w:val="20"/>
              </w:rPr>
            </w:pPr>
            <w:r w:rsidRPr="00AC702F">
              <w:rPr>
                <w:sz w:val="20"/>
              </w:rPr>
              <w:t>Pressing the Edit a Scenario button will open a file chooser to select and open existing scenario file. Once a file is selected, you will be lead to a screen similar to the create window and the list on the window will be loaded with the events in the file. From there, you can make and save changes to the file accordingly.</w:t>
            </w:r>
          </w:p>
        </w:tc>
      </w:tr>
    </w:tbl>
    <w:p w:rsidR="003312ED" w:rsidRDefault="003312ED" w:rsidP="00AC702F">
      <w:pPr>
        <w:pStyle w:val="Heading2"/>
        <w:numPr>
          <w:ilvl w:val="0"/>
          <w:numId w:val="0"/>
        </w:numPr>
      </w:pPr>
    </w:p>
    <w:p w:rsidR="00AC702F" w:rsidRDefault="00AC702F" w:rsidP="00AC702F"/>
    <w:p w:rsidR="00AC702F" w:rsidRDefault="00AC702F" w:rsidP="00AC702F"/>
    <w:p w:rsidR="00AC702F" w:rsidRDefault="00AC702F" w:rsidP="00AC702F"/>
    <w:p w:rsidR="00AC702F" w:rsidRDefault="00AC702F" w:rsidP="00AC702F"/>
    <w:p w:rsidR="00AC702F" w:rsidRDefault="00AC702F" w:rsidP="00AC702F"/>
    <w:p w:rsidR="00AC702F" w:rsidRDefault="00AC702F" w:rsidP="00AC702F"/>
    <w:p w:rsidR="00AC702F" w:rsidRDefault="00AC702F" w:rsidP="00AC702F">
      <w:pPr>
        <w:pStyle w:val="Heading1"/>
        <w:numPr>
          <w:ilvl w:val="0"/>
          <w:numId w:val="16"/>
        </w:numPr>
      </w:pPr>
      <w:bookmarkStart w:id="13" w:name="_Toc531375837"/>
      <w:r>
        <w:lastRenderedPageBreak/>
        <w:t>Button actions</w:t>
      </w:r>
      <w:bookmarkEnd w:id="13"/>
    </w:p>
    <w:p w:rsidR="00AC702F" w:rsidRDefault="00AC702F" w:rsidP="00AC702F">
      <w:pPr>
        <w:pStyle w:val="Heading2"/>
        <w:numPr>
          <w:ilvl w:val="0"/>
          <w:numId w:val="26"/>
        </w:numPr>
      </w:pPr>
      <w:bookmarkStart w:id="14" w:name="_Toc531375838"/>
      <w:r>
        <w:t>Insert Number of Cells</w:t>
      </w:r>
      <w:bookmarkEnd w:id="14"/>
    </w:p>
    <w:p w:rsidR="006A625D" w:rsidRPr="006A625D" w:rsidRDefault="006A625D" w:rsidP="006A625D">
      <w:pPr>
        <w:ind w:left="1440"/>
      </w:pPr>
      <w:r w:rsidRPr="006A625D">
        <w:t>T</w:t>
      </w:r>
      <w:r>
        <w:t xml:space="preserve">ells the machine how many cells </w:t>
      </w:r>
      <w:r w:rsidRPr="006A625D">
        <w:t>are used throughout the scenario.</w:t>
      </w:r>
    </w:p>
    <w:p w:rsidR="00AC702F" w:rsidRDefault="00AC702F" w:rsidP="00AC702F">
      <w:pPr>
        <w:pStyle w:val="Heading2"/>
        <w:numPr>
          <w:ilvl w:val="0"/>
          <w:numId w:val="26"/>
        </w:numPr>
      </w:pPr>
      <w:bookmarkStart w:id="15" w:name="_Toc531375839"/>
      <w:r>
        <w:t xml:space="preserve">Insert Number of </w:t>
      </w:r>
      <w:r>
        <w:t>Buttons</w:t>
      </w:r>
      <w:bookmarkEnd w:id="15"/>
    </w:p>
    <w:p w:rsidR="006A625D" w:rsidRDefault="006A625D" w:rsidP="006A625D">
      <w:pPr>
        <w:ind w:left="1440"/>
      </w:pPr>
      <w:r>
        <w:t>Tells the machine how many buttons are used throughout the scenario.</w:t>
      </w:r>
    </w:p>
    <w:p w:rsidR="00AC702F" w:rsidRDefault="00AC702F" w:rsidP="00AC702F">
      <w:pPr>
        <w:pStyle w:val="Heading2"/>
        <w:numPr>
          <w:ilvl w:val="0"/>
          <w:numId w:val="26"/>
        </w:numPr>
      </w:pPr>
      <w:bookmarkStart w:id="16" w:name="_Toc531375840"/>
      <w:r>
        <w:t>Add a sentence</w:t>
      </w:r>
      <w:bookmarkEnd w:id="16"/>
    </w:p>
    <w:p w:rsidR="006A625D" w:rsidRPr="006A625D" w:rsidRDefault="006A625D" w:rsidP="006A625D">
      <w:pPr>
        <w:ind w:left="1440"/>
      </w:pPr>
      <w:r>
        <w:t>Adding a sentence tells machine to interpret and orally present to user.</w:t>
      </w:r>
    </w:p>
    <w:p w:rsidR="00AC702F" w:rsidRDefault="00AC702F" w:rsidP="00AC702F">
      <w:pPr>
        <w:pStyle w:val="Heading2"/>
        <w:numPr>
          <w:ilvl w:val="0"/>
          <w:numId w:val="26"/>
        </w:numPr>
      </w:pPr>
      <w:bookmarkStart w:id="17" w:name="_Toc531375841"/>
      <w:r>
        <w:t>Pause</w:t>
      </w:r>
      <w:bookmarkEnd w:id="17"/>
    </w:p>
    <w:p w:rsidR="006A625D" w:rsidRPr="006A625D" w:rsidRDefault="006A625D" w:rsidP="006A625D">
      <w:pPr>
        <w:ind w:left="1440"/>
      </w:pPr>
      <w:r>
        <w:t>Tells the machine to pause for the specified number of seconds.</w:t>
      </w:r>
    </w:p>
    <w:p w:rsidR="00AC702F" w:rsidRDefault="00AC702F" w:rsidP="00AC702F">
      <w:pPr>
        <w:pStyle w:val="Heading2"/>
        <w:numPr>
          <w:ilvl w:val="0"/>
          <w:numId w:val="26"/>
        </w:numPr>
      </w:pPr>
      <w:bookmarkStart w:id="18" w:name="_Toc531375842"/>
      <w:r>
        <w:t>Display a Sentence</w:t>
      </w:r>
      <w:bookmarkEnd w:id="18"/>
    </w:p>
    <w:p w:rsidR="006A625D" w:rsidRPr="006A625D" w:rsidRDefault="006A625D" w:rsidP="006A625D">
      <w:pPr>
        <w:ind w:left="1440"/>
      </w:pPr>
      <w:r>
        <w:t>Tells the machine to display the specified sentence and present it on the simulation window.</w:t>
      </w:r>
    </w:p>
    <w:p w:rsidR="00AC702F" w:rsidRDefault="00AC702F" w:rsidP="00AC702F">
      <w:pPr>
        <w:pStyle w:val="Heading2"/>
        <w:numPr>
          <w:ilvl w:val="0"/>
          <w:numId w:val="26"/>
        </w:numPr>
      </w:pPr>
      <w:bookmarkStart w:id="19" w:name="_Toc531375843"/>
      <w:r>
        <w:t>Insert Sound</w:t>
      </w:r>
      <w:bookmarkEnd w:id="19"/>
    </w:p>
    <w:p w:rsidR="006A625D" w:rsidRPr="006A625D" w:rsidRDefault="006A625D" w:rsidP="006A625D">
      <w:pPr>
        <w:ind w:left="1440"/>
      </w:pPr>
      <w:r>
        <w:t>Add a sound file as a response to the answer in scenario.</w:t>
      </w:r>
    </w:p>
    <w:p w:rsidR="00AC702F" w:rsidRDefault="00AC702F" w:rsidP="00AC702F">
      <w:pPr>
        <w:pStyle w:val="Heading2"/>
        <w:numPr>
          <w:ilvl w:val="0"/>
          <w:numId w:val="26"/>
        </w:numPr>
      </w:pPr>
      <w:bookmarkStart w:id="20" w:name="_Toc531375844"/>
      <w:r>
        <w:t>Sentence to Repeat</w:t>
      </w:r>
      <w:bookmarkEnd w:id="20"/>
    </w:p>
    <w:p w:rsidR="006A625D" w:rsidRPr="006A625D" w:rsidRDefault="006A625D" w:rsidP="006A625D">
      <w:pPr>
        <w:ind w:left="1440"/>
      </w:pPr>
      <w:r>
        <w:t>Tells the machine to store this sentence to repeat to audience when user presses the repeat button.</w:t>
      </w:r>
    </w:p>
    <w:p w:rsidR="00AC702F" w:rsidRDefault="00AC702F" w:rsidP="00AC702F">
      <w:pPr>
        <w:pStyle w:val="Heading2"/>
        <w:numPr>
          <w:ilvl w:val="0"/>
          <w:numId w:val="26"/>
        </w:numPr>
      </w:pPr>
      <w:bookmarkStart w:id="21" w:name="_Toc531375845"/>
      <w:r>
        <w:t>Insert Repeat Button</w:t>
      </w:r>
      <w:bookmarkEnd w:id="21"/>
    </w:p>
    <w:p w:rsidR="006A625D" w:rsidRPr="006A625D" w:rsidRDefault="006A625D" w:rsidP="006A625D">
      <w:pPr>
        <w:ind w:left="1440"/>
      </w:pPr>
      <w:r>
        <w:t xml:space="preserve">Assign one of the buttons to repeat the sentence stored under repeat command </w:t>
      </w:r>
      <w:r w:rsidR="00DD6EEA">
        <w:t>when pressed. It repeats the sentence that was stored latest in the scenario.</w:t>
      </w:r>
    </w:p>
    <w:p w:rsidR="00AC702F" w:rsidRDefault="00AC702F" w:rsidP="00AC702F">
      <w:pPr>
        <w:pStyle w:val="Heading2"/>
        <w:numPr>
          <w:ilvl w:val="0"/>
          <w:numId w:val="26"/>
        </w:numPr>
      </w:pPr>
      <w:bookmarkStart w:id="22" w:name="_Toc531375846"/>
      <w:r>
        <w:t>Insert Skip</w:t>
      </w:r>
      <w:bookmarkEnd w:id="22"/>
    </w:p>
    <w:p w:rsidR="00DD6EEA" w:rsidRDefault="00DD6EEA" w:rsidP="00DD6EEA">
      <w:pPr>
        <w:ind w:left="1440"/>
      </w:pPr>
      <w:r>
        <w:t xml:space="preserve">Tells machine which header section to skip to when the assigned button is pressed. </w:t>
      </w:r>
    </w:p>
    <w:p w:rsidR="00DD6EEA" w:rsidRPr="00DD6EEA" w:rsidRDefault="00DD6EEA" w:rsidP="00DD6EEA">
      <w:pPr>
        <w:ind w:left="1440"/>
      </w:pPr>
      <w:r>
        <w:t>Caution: The header specified in this event must match one of the headers present in the scenario.</w:t>
      </w:r>
    </w:p>
    <w:p w:rsidR="00AC702F" w:rsidRDefault="00AC702F" w:rsidP="00AC702F">
      <w:pPr>
        <w:pStyle w:val="Heading2"/>
        <w:numPr>
          <w:ilvl w:val="0"/>
          <w:numId w:val="26"/>
        </w:numPr>
      </w:pPr>
      <w:r>
        <w:t xml:space="preserve"> </w:t>
      </w:r>
      <w:bookmarkStart w:id="23" w:name="_Toc531375847"/>
      <w:r>
        <w:t>Add header to section for Skip</w:t>
      </w:r>
      <w:bookmarkEnd w:id="23"/>
    </w:p>
    <w:p w:rsidR="00DD6EEA" w:rsidRPr="00DD6EEA" w:rsidRDefault="00DD6EEA" w:rsidP="00DD6EEA">
      <w:pPr>
        <w:ind w:left="1440"/>
      </w:pPr>
      <w:r>
        <w:t>Essentially a title that is assigned typically at the beginning of the new question/event. It is the section that program jumps to when the assigned skip button is pressed.</w:t>
      </w:r>
    </w:p>
    <w:p w:rsidR="00AC702F" w:rsidRDefault="00AC702F" w:rsidP="00AC702F">
      <w:pPr>
        <w:pStyle w:val="Heading2"/>
        <w:numPr>
          <w:ilvl w:val="0"/>
          <w:numId w:val="26"/>
        </w:numPr>
      </w:pPr>
      <w:bookmarkStart w:id="24" w:name="_Toc531375848"/>
      <w:r>
        <w:t>Indicate Scenario for User Input</w:t>
      </w:r>
      <w:bookmarkEnd w:id="24"/>
    </w:p>
    <w:p w:rsidR="00DD6EEA" w:rsidRPr="00DD6EEA" w:rsidRDefault="00DD6EEA" w:rsidP="00DD6EEA">
      <w:pPr>
        <w:ind w:left="1440"/>
      </w:pPr>
      <w:r>
        <w:t>Tells machine to wait for a response from the user which is typically a button click.</w:t>
      </w:r>
    </w:p>
    <w:p w:rsidR="00AC702F" w:rsidRDefault="00AC702F" w:rsidP="00AC702F">
      <w:pPr>
        <w:pStyle w:val="Heading2"/>
        <w:numPr>
          <w:ilvl w:val="0"/>
          <w:numId w:val="26"/>
        </w:numPr>
      </w:pPr>
      <w:bookmarkStart w:id="25" w:name="_Toc531375849"/>
      <w:r>
        <w:lastRenderedPageBreak/>
        <w:t>Reset buttons in Scenario</w:t>
      </w:r>
      <w:bookmarkEnd w:id="25"/>
    </w:p>
    <w:p w:rsidR="00DD6EEA" w:rsidRPr="00DD6EEA" w:rsidRDefault="00DD6EEA" w:rsidP="00DD6EEA">
      <w:pPr>
        <w:ind w:left="1440"/>
      </w:pPr>
      <w:r>
        <w:t>Removes all assignments for the buttons in the scenario.</w:t>
      </w:r>
    </w:p>
    <w:p w:rsidR="00AC702F" w:rsidRDefault="00AC702F" w:rsidP="00AC702F">
      <w:pPr>
        <w:pStyle w:val="Heading2"/>
        <w:numPr>
          <w:ilvl w:val="0"/>
          <w:numId w:val="26"/>
        </w:numPr>
      </w:pPr>
      <w:bookmarkStart w:id="26" w:name="_Toc531375850"/>
      <w:r>
        <w:t>Clear All Cells</w:t>
      </w:r>
      <w:bookmarkEnd w:id="26"/>
    </w:p>
    <w:p w:rsidR="00DD6EEA" w:rsidRPr="00DD6EEA" w:rsidRDefault="00DD6EEA" w:rsidP="00DD6EEA">
      <w:pPr>
        <w:ind w:left="1440"/>
      </w:pPr>
      <w:r>
        <w:t>Clear all braille cells in scenario keeping the individual pins for each cell at a lowered state.</w:t>
      </w:r>
    </w:p>
    <w:p w:rsidR="00AC702F" w:rsidRDefault="00AC702F" w:rsidP="00AC702F">
      <w:pPr>
        <w:pStyle w:val="Heading2"/>
        <w:numPr>
          <w:ilvl w:val="0"/>
          <w:numId w:val="26"/>
        </w:numPr>
      </w:pPr>
      <w:bookmarkStart w:id="27" w:name="_Toc531375851"/>
      <w:r>
        <w:t>Display Clear Cell</w:t>
      </w:r>
      <w:bookmarkEnd w:id="27"/>
    </w:p>
    <w:p w:rsidR="00DD6EEA" w:rsidRPr="00DD6EEA" w:rsidRDefault="00DD6EEA" w:rsidP="00DD6EEA">
      <w:pPr>
        <w:ind w:left="1440"/>
      </w:pPr>
      <w:r>
        <w:t>Select a cell to clear pin assignments.</w:t>
      </w:r>
    </w:p>
    <w:p w:rsidR="00AC702F" w:rsidRDefault="00542C64" w:rsidP="00AC702F">
      <w:pPr>
        <w:pStyle w:val="Heading2"/>
        <w:numPr>
          <w:ilvl w:val="0"/>
          <w:numId w:val="26"/>
        </w:numPr>
      </w:pPr>
      <w:bookmarkStart w:id="28" w:name="_Toc531375852"/>
      <w:r>
        <w:t>Set pins for Cell</w:t>
      </w:r>
      <w:bookmarkEnd w:id="28"/>
    </w:p>
    <w:p w:rsidR="00DD6EEA" w:rsidRPr="00DD6EEA" w:rsidRDefault="00DD6EEA" w:rsidP="00DD6EEA">
      <w:pPr>
        <w:ind w:left="1440"/>
      </w:pPr>
      <w:r>
        <w:t>Referring to the braille cell image, which can be viewed by pressing the View Braille Cell Button, assign pins in a cell 1s and 0s to have custom display.</w:t>
      </w:r>
    </w:p>
    <w:p w:rsidR="00542C64" w:rsidRDefault="00542C64" w:rsidP="00542C64">
      <w:pPr>
        <w:pStyle w:val="Heading2"/>
        <w:numPr>
          <w:ilvl w:val="0"/>
          <w:numId w:val="26"/>
        </w:numPr>
      </w:pPr>
      <w:bookmarkStart w:id="29" w:name="_Toc531375853"/>
      <w:r>
        <w:t>Display character in cell</w:t>
      </w:r>
      <w:bookmarkEnd w:id="29"/>
    </w:p>
    <w:p w:rsidR="00DD6EEA" w:rsidRPr="00DD6EEA" w:rsidRDefault="00DD6EEA" w:rsidP="00DD6EEA">
      <w:pPr>
        <w:ind w:left="1440"/>
      </w:pPr>
      <w:r>
        <w:t>Assign a braille cell to display a character on screen.</w:t>
      </w:r>
    </w:p>
    <w:p w:rsidR="00542C64" w:rsidRDefault="00542C64" w:rsidP="00542C64">
      <w:pPr>
        <w:pStyle w:val="Heading2"/>
        <w:numPr>
          <w:ilvl w:val="0"/>
          <w:numId w:val="26"/>
        </w:numPr>
      </w:pPr>
      <w:bookmarkStart w:id="30" w:name="_Toc531375854"/>
      <w:r>
        <w:t>Raise single cell pin</w:t>
      </w:r>
      <w:bookmarkEnd w:id="30"/>
    </w:p>
    <w:p w:rsidR="00DD6EEA" w:rsidRPr="00DD6EEA" w:rsidRDefault="00DD6EEA" w:rsidP="00DD6EEA">
      <w:pPr>
        <w:ind w:left="1440"/>
      </w:pPr>
      <w:r>
        <w:t>Select</w:t>
      </w:r>
      <w:r w:rsidR="00202E98">
        <w:t xml:space="preserve"> a cell of choice and enter the specific pin number which you would like to raise.</w:t>
      </w:r>
    </w:p>
    <w:p w:rsidR="00542C64" w:rsidRDefault="00542C64" w:rsidP="00542C64">
      <w:pPr>
        <w:pStyle w:val="Heading2"/>
        <w:numPr>
          <w:ilvl w:val="0"/>
          <w:numId w:val="26"/>
        </w:numPr>
      </w:pPr>
      <w:bookmarkStart w:id="31" w:name="_Toc531375855"/>
      <w:r>
        <w:t>Lower single cell pin</w:t>
      </w:r>
      <w:bookmarkEnd w:id="31"/>
    </w:p>
    <w:p w:rsidR="00202E98" w:rsidRPr="00202E98" w:rsidRDefault="00202E98" w:rsidP="00202E98">
      <w:pPr>
        <w:pStyle w:val="ListParagraph"/>
        <w:ind w:firstLine="720"/>
      </w:pPr>
      <w:r>
        <w:t xml:space="preserve">Select a cell of choice and enter the specific pin number which you would like to </w:t>
      </w:r>
      <w:r>
        <w:t>lower</w:t>
      </w:r>
      <w:r>
        <w:t>.</w:t>
      </w:r>
    </w:p>
    <w:p w:rsidR="00542C64" w:rsidRDefault="00542C64" w:rsidP="00542C64">
      <w:pPr>
        <w:pStyle w:val="Heading2"/>
        <w:numPr>
          <w:ilvl w:val="0"/>
          <w:numId w:val="26"/>
        </w:numPr>
      </w:pPr>
      <w:bookmarkStart w:id="32" w:name="_Toc531375856"/>
      <w:r>
        <w:t>Delete a Line</w:t>
      </w:r>
      <w:bookmarkEnd w:id="32"/>
    </w:p>
    <w:p w:rsidR="00202E98" w:rsidRPr="00202E98" w:rsidRDefault="00202E98" w:rsidP="00202E98">
      <w:pPr>
        <w:ind w:left="1440"/>
      </w:pPr>
      <w:r>
        <w:t>Select an item on the list of added events and press this button to remove selected event from list.</w:t>
      </w:r>
    </w:p>
    <w:p w:rsidR="00542C64" w:rsidRDefault="00542C64" w:rsidP="00542C64">
      <w:pPr>
        <w:pStyle w:val="Heading2"/>
        <w:numPr>
          <w:ilvl w:val="0"/>
          <w:numId w:val="26"/>
        </w:numPr>
      </w:pPr>
      <w:bookmarkStart w:id="33" w:name="_Toc531375857"/>
      <w:r>
        <w:t>Edit Line</w:t>
      </w:r>
      <w:bookmarkEnd w:id="33"/>
    </w:p>
    <w:p w:rsidR="00202E98" w:rsidRPr="00202E98" w:rsidRDefault="00202E98" w:rsidP="00202E98">
      <w:pPr>
        <w:ind w:left="1440"/>
      </w:pPr>
      <w:r>
        <w:t>Select an item on the list of added events and press this button to modify the event. You can also select item and click on a different button action to replace the selected action with new one.</w:t>
      </w:r>
    </w:p>
    <w:p w:rsidR="00542C64" w:rsidRDefault="00542C64" w:rsidP="00542C64">
      <w:pPr>
        <w:pStyle w:val="Heading2"/>
        <w:numPr>
          <w:ilvl w:val="0"/>
          <w:numId w:val="26"/>
        </w:numPr>
      </w:pPr>
      <w:bookmarkStart w:id="34" w:name="_Toc531375858"/>
      <w:r>
        <w:t>Back to Home</w:t>
      </w:r>
      <w:bookmarkEnd w:id="34"/>
    </w:p>
    <w:p w:rsidR="00202E98" w:rsidRPr="00202E98" w:rsidRDefault="00202E98" w:rsidP="00202E98">
      <w:pPr>
        <w:ind w:left="1440"/>
      </w:pPr>
      <w:r>
        <w:t>Returns to the main menu of this app.</w:t>
      </w:r>
    </w:p>
    <w:p w:rsidR="00542C64" w:rsidRDefault="00542C64" w:rsidP="00542C64">
      <w:pPr>
        <w:pStyle w:val="Heading2"/>
        <w:numPr>
          <w:ilvl w:val="0"/>
          <w:numId w:val="26"/>
        </w:numPr>
      </w:pPr>
      <w:bookmarkStart w:id="35" w:name="_Toc531375859"/>
      <w:r>
        <w:t>Save and Close</w:t>
      </w:r>
      <w:bookmarkEnd w:id="35"/>
    </w:p>
    <w:p w:rsidR="00202E98" w:rsidRPr="00202E98" w:rsidRDefault="00202E98" w:rsidP="00202E98">
      <w:pPr>
        <w:ind w:left="1440"/>
      </w:pPr>
      <w:r>
        <w:t>A standard save dialog is opened and you can enter the name you would like to save the scenario file under. Once okay is pressed, it prompts user on whether they want to return to main menu.</w:t>
      </w:r>
    </w:p>
    <w:p w:rsidR="00542C64" w:rsidRPr="00542C64" w:rsidRDefault="00542C64" w:rsidP="00542C64"/>
    <w:p w:rsidR="00542C64" w:rsidRPr="00542C64" w:rsidRDefault="00542C64" w:rsidP="00542C64"/>
    <w:p w:rsidR="00542C64" w:rsidRPr="00542C64" w:rsidRDefault="00542C64" w:rsidP="00542C64"/>
    <w:p w:rsidR="00542C64" w:rsidRPr="00542C64" w:rsidRDefault="00542C64" w:rsidP="00542C64"/>
    <w:p w:rsidR="00542C64" w:rsidRPr="00542C64" w:rsidRDefault="00542C64" w:rsidP="00542C64"/>
    <w:p w:rsidR="00542C64" w:rsidRPr="00542C64" w:rsidRDefault="00542C64" w:rsidP="00542C64"/>
    <w:p w:rsidR="00542C64" w:rsidRPr="00542C64" w:rsidRDefault="00542C64" w:rsidP="00542C64"/>
    <w:p w:rsidR="00AC702F" w:rsidRPr="00AC702F" w:rsidRDefault="00AC702F" w:rsidP="00AC702F"/>
    <w:p w:rsidR="00AC702F" w:rsidRPr="00AC702F" w:rsidRDefault="00AC702F" w:rsidP="00AC702F"/>
    <w:p w:rsidR="00AC702F" w:rsidRPr="00AC702F" w:rsidRDefault="00AC702F" w:rsidP="00AC702F"/>
    <w:p w:rsidR="00AC702F" w:rsidRPr="00AC702F" w:rsidRDefault="00AC702F" w:rsidP="00AC702F"/>
    <w:sectPr w:rsidR="00AC702F" w:rsidRPr="00AC702F" w:rsidSect="0000451B">
      <w:footerReference w:type="default" r:id="rId12"/>
      <w:pgSz w:w="12240" w:h="15840" w:code="1"/>
      <w:pgMar w:top="1440" w:right="1440" w:bottom="1440" w:left="1440" w:header="720" w:footer="864"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2F5" w:rsidRDefault="008642F5">
      <w:pPr>
        <w:spacing w:after="0" w:line="240" w:lineRule="auto"/>
      </w:pPr>
      <w:r>
        <w:separator/>
      </w:r>
    </w:p>
  </w:endnote>
  <w:endnote w:type="continuationSeparator" w:id="0">
    <w:p w:rsidR="008642F5" w:rsidRDefault="00864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F73CC5">
      <w:t>1</w:t>
    </w:r>
    <w:r w:rsidRPr="001E042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2F5" w:rsidRDefault="008642F5">
      <w:pPr>
        <w:spacing w:after="0" w:line="240" w:lineRule="auto"/>
      </w:pPr>
      <w:r>
        <w:separator/>
      </w:r>
    </w:p>
  </w:footnote>
  <w:footnote w:type="continuationSeparator" w:id="0">
    <w:p w:rsidR="008642F5" w:rsidRDefault="008642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1C0DB1"/>
    <w:multiLevelType w:val="hybridMultilevel"/>
    <w:tmpl w:val="C19E763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7DD0830"/>
    <w:multiLevelType w:val="hybridMultilevel"/>
    <w:tmpl w:val="6CFC7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DA6292"/>
    <w:multiLevelType w:val="hybridMultilevel"/>
    <w:tmpl w:val="7A84A662"/>
    <w:lvl w:ilvl="0" w:tplc="04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87B0E03"/>
    <w:multiLevelType w:val="hybridMultilevel"/>
    <w:tmpl w:val="C19E763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9D907DE"/>
    <w:multiLevelType w:val="hybridMultilevel"/>
    <w:tmpl w:val="25267F9C"/>
    <w:lvl w:ilvl="0" w:tplc="04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3A7E4491"/>
    <w:multiLevelType w:val="hybridMultilevel"/>
    <w:tmpl w:val="C19E763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A5E4062"/>
    <w:multiLevelType w:val="hybridMultilevel"/>
    <w:tmpl w:val="6AE2CF34"/>
    <w:lvl w:ilvl="0" w:tplc="04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9" w15:restartNumberingAfterBreak="0">
    <w:nsid w:val="53D85582"/>
    <w:multiLevelType w:val="hybridMultilevel"/>
    <w:tmpl w:val="30F46F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1" w15:restartNumberingAfterBreak="0">
    <w:nsid w:val="74292692"/>
    <w:multiLevelType w:val="hybridMultilevel"/>
    <w:tmpl w:val="C19E763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5E06832"/>
    <w:multiLevelType w:val="hybridMultilevel"/>
    <w:tmpl w:val="C19E763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CB613C1"/>
    <w:multiLevelType w:val="hybridMultilevel"/>
    <w:tmpl w:val="ADE84CB0"/>
    <w:lvl w:ilvl="0" w:tplc="04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9"/>
  </w:num>
  <w:num w:numId="2">
    <w:abstractNumId w:val="20"/>
  </w:num>
  <w:num w:numId="3">
    <w:abstractNumId w:val="20"/>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22"/>
  </w:num>
  <w:num w:numId="17">
    <w:abstractNumId w:val="11"/>
  </w:num>
  <w:num w:numId="18">
    <w:abstractNumId w:val="12"/>
  </w:num>
  <w:num w:numId="19">
    <w:abstractNumId w:val="16"/>
  </w:num>
  <w:num w:numId="20">
    <w:abstractNumId w:val="15"/>
  </w:num>
  <w:num w:numId="21">
    <w:abstractNumId w:val="13"/>
  </w:num>
  <w:num w:numId="22">
    <w:abstractNumId w:val="21"/>
  </w:num>
  <w:num w:numId="23">
    <w:abstractNumId w:val="19"/>
  </w:num>
  <w:num w:numId="24">
    <w:abstractNumId w:val="23"/>
  </w:num>
  <w:num w:numId="25">
    <w:abstractNumId w:val="14"/>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51B"/>
    <w:rsid w:val="0000451B"/>
    <w:rsid w:val="00083B37"/>
    <w:rsid w:val="000A0612"/>
    <w:rsid w:val="001A728E"/>
    <w:rsid w:val="001E042A"/>
    <w:rsid w:val="00202E98"/>
    <w:rsid w:val="00225505"/>
    <w:rsid w:val="003312ED"/>
    <w:rsid w:val="004018C1"/>
    <w:rsid w:val="004727F4"/>
    <w:rsid w:val="004A0A8D"/>
    <w:rsid w:val="00542C64"/>
    <w:rsid w:val="00575B92"/>
    <w:rsid w:val="005D4DC9"/>
    <w:rsid w:val="005F7999"/>
    <w:rsid w:val="00626EDA"/>
    <w:rsid w:val="00635344"/>
    <w:rsid w:val="006A51B7"/>
    <w:rsid w:val="006A625D"/>
    <w:rsid w:val="006D7FF8"/>
    <w:rsid w:val="00704472"/>
    <w:rsid w:val="00791457"/>
    <w:rsid w:val="007F372E"/>
    <w:rsid w:val="008642F5"/>
    <w:rsid w:val="008D5E06"/>
    <w:rsid w:val="008D6D77"/>
    <w:rsid w:val="00954BFF"/>
    <w:rsid w:val="00AA316B"/>
    <w:rsid w:val="00AC702F"/>
    <w:rsid w:val="00AF28C9"/>
    <w:rsid w:val="00BC1FD2"/>
    <w:rsid w:val="00C82D2E"/>
    <w:rsid w:val="00C92C41"/>
    <w:rsid w:val="00D57E3E"/>
    <w:rsid w:val="00DB24CB"/>
    <w:rsid w:val="00DD6EEA"/>
    <w:rsid w:val="00DF5013"/>
    <w:rsid w:val="00E9640A"/>
    <w:rsid w:val="00F1586E"/>
    <w:rsid w:val="00F7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D1089"/>
  <w15:chartTrackingRefBased/>
  <w15:docId w15:val="{70647375-638F-4557-9594-0E25434A6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00451B"/>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00451B"/>
    <w:rPr>
      <w:rFonts w:eastAsiaTheme="minorEastAsia"/>
      <w:color w:val="auto"/>
      <w:sz w:val="22"/>
      <w:szCs w:val="22"/>
      <w:lang w:eastAsia="en-US"/>
    </w:rPr>
  </w:style>
  <w:style w:type="paragraph" w:styleId="ListParagraph">
    <w:name w:val="List Paragraph"/>
    <w:basedOn w:val="Normal"/>
    <w:uiPriority w:val="34"/>
    <w:unhideWhenUsed/>
    <w:qFormat/>
    <w:rsid w:val="00AF28C9"/>
    <w:pPr>
      <w:ind w:left="720"/>
      <w:contextualSpacing/>
    </w:pPr>
  </w:style>
  <w:style w:type="paragraph" w:styleId="Caption">
    <w:name w:val="caption"/>
    <w:basedOn w:val="Normal"/>
    <w:next w:val="Normal"/>
    <w:uiPriority w:val="35"/>
    <w:unhideWhenUsed/>
    <w:qFormat/>
    <w:rsid w:val="00C82D2E"/>
    <w:pPr>
      <w:spacing w:after="200" w:line="240" w:lineRule="auto"/>
    </w:pPr>
    <w:rPr>
      <w:i/>
      <w:iCs/>
      <w:color w:val="2C283A" w:themeColor="text2"/>
    </w:rPr>
  </w:style>
  <w:style w:type="paragraph" w:styleId="TOCHeading">
    <w:name w:val="TOC Heading"/>
    <w:basedOn w:val="Heading1"/>
    <w:next w:val="Normal"/>
    <w:uiPriority w:val="39"/>
    <w:unhideWhenUsed/>
    <w:qFormat/>
    <w:rsid w:val="00C82D2E"/>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C82D2E"/>
    <w:pPr>
      <w:spacing w:after="100"/>
    </w:pPr>
  </w:style>
  <w:style w:type="paragraph" w:styleId="TOC2">
    <w:name w:val="toc 2"/>
    <w:basedOn w:val="Normal"/>
    <w:next w:val="Normal"/>
    <w:autoRedefine/>
    <w:uiPriority w:val="39"/>
    <w:unhideWhenUsed/>
    <w:rsid w:val="00C82D2E"/>
    <w:pPr>
      <w:spacing w:after="100"/>
      <w:ind w:left="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arna\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F6A"/>
    <w:rsid w:val="00D50F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46FB647ADC4006B00BA8E6FD2D7D72">
    <w:name w:val="8246FB647ADC4006B00BA8E6FD2D7D72"/>
  </w:style>
  <w:style w:type="paragraph" w:customStyle="1" w:styleId="1C83F41AFF6D45E8B912360F07363E8B">
    <w:name w:val="1C83F41AFF6D45E8B912360F07363E8B"/>
  </w:style>
  <w:style w:type="paragraph" w:customStyle="1" w:styleId="E5934E2865474C94B814DF7AE42C193F">
    <w:name w:val="E5934E2865474C94B814DF7AE42C193F"/>
  </w:style>
  <w:style w:type="paragraph" w:customStyle="1" w:styleId="ABF9FD1C93DB4F8EAFE41A6CBA1E9A59">
    <w:name w:val="ABF9FD1C93DB4F8EAFE41A6CBA1E9A59"/>
  </w:style>
  <w:style w:type="paragraph" w:customStyle="1" w:styleId="02E55DFCA0EA4EC4A666902006299B4A">
    <w:name w:val="02E55DFCA0EA4EC4A666902006299B4A"/>
  </w:style>
  <w:style w:type="paragraph" w:customStyle="1" w:styleId="E76D61B754084F68AE0167686AF77BE6">
    <w:name w:val="E76D61B754084F68AE0167686AF77BE6"/>
  </w:style>
  <w:style w:type="paragraph" w:customStyle="1" w:styleId="424E526FD43F426AB5E55861ACD5BEB7">
    <w:name w:val="424E526FD43F426AB5E55861ACD5BEB7"/>
  </w:style>
  <w:style w:type="paragraph" w:customStyle="1" w:styleId="E0405FF68C024F69BE13C38F1FD84E5F">
    <w:name w:val="E0405FF68C024F69BE13C38F1FD84E5F"/>
  </w:style>
  <w:style w:type="paragraph" w:customStyle="1" w:styleId="EC9D4EB07FAB4D9C85BD03C85DC344A2">
    <w:name w:val="EC9D4EB07FAB4D9C85BD03C85DC344A2"/>
  </w:style>
  <w:style w:type="paragraph" w:customStyle="1" w:styleId="4F0B451A15CC4E4AA9E52BE677F2D678">
    <w:name w:val="4F0B451A15CC4E4AA9E52BE677F2D678"/>
  </w:style>
  <w:style w:type="paragraph" w:customStyle="1" w:styleId="BEB8D83F89BE41578CDAC9509AC93BB8">
    <w:name w:val="BEB8D83F89BE41578CDAC9509AC93BB8"/>
  </w:style>
  <w:style w:type="paragraph" w:customStyle="1" w:styleId="1A7B968A58114388AF77FB09F8D893B2">
    <w:name w:val="1A7B968A58114388AF77FB09F8D893B2"/>
  </w:style>
  <w:style w:type="paragraph" w:customStyle="1" w:styleId="0E2BCBDE98BF447C89A3D305FB6CCDB4">
    <w:name w:val="0E2BCBDE98BF447C89A3D305FB6CCDB4"/>
  </w:style>
  <w:style w:type="paragraph" w:customStyle="1" w:styleId="F5E6E33C35324D699CF1B17E1252D27B">
    <w:name w:val="F5E6E33C35324D699CF1B17E1252D27B"/>
  </w:style>
  <w:style w:type="paragraph" w:customStyle="1" w:styleId="344E16BF61DB4933A63AAFC0C77E83CA">
    <w:name w:val="344E16BF61DB4933A63AAFC0C77E83CA"/>
  </w:style>
  <w:style w:type="paragraph" w:customStyle="1" w:styleId="C29C9CFDE6B44D2F87042781987AA666">
    <w:name w:val="C29C9CFDE6B44D2F87042781987AA666"/>
  </w:style>
  <w:style w:type="paragraph" w:customStyle="1" w:styleId="AAB9ECEF66084127BBCE44E7C9245A4D">
    <w:name w:val="AAB9ECEF66084127BBCE44E7C9245A4D"/>
  </w:style>
  <w:style w:type="paragraph" w:customStyle="1" w:styleId="0CC45004CC724624A26AD786DFAA8BD7">
    <w:name w:val="0CC45004CC724624A26AD786DFAA8BD7"/>
  </w:style>
  <w:style w:type="paragraph" w:customStyle="1" w:styleId="76938179D87B42C7AE92E187EFE835D9">
    <w:name w:val="76938179D87B42C7AE92E187EFE835D9"/>
  </w:style>
  <w:style w:type="paragraph" w:customStyle="1" w:styleId="1AC8CB05ECBA48B1B1DD6442B7554499">
    <w:name w:val="1AC8CB05ECBA48B1B1DD6442B7554499"/>
  </w:style>
  <w:style w:type="paragraph" w:customStyle="1" w:styleId="7F49EA4A8BD649218433C6980C6F719D">
    <w:name w:val="7F49EA4A8BD649218433C6980C6F719D"/>
  </w:style>
  <w:style w:type="paragraph" w:customStyle="1" w:styleId="A6FB204059394BD8B982105AA9126B34">
    <w:name w:val="A6FB204059394BD8B982105AA9126B34"/>
  </w:style>
  <w:style w:type="paragraph" w:customStyle="1" w:styleId="DC63E8E7B8414A17A8EA61451E8C246F">
    <w:name w:val="DC63E8E7B8414A17A8EA61451E8C246F"/>
  </w:style>
  <w:style w:type="paragraph" w:customStyle="1" w:styleId="9D1A1F0C36344A33BF242448730A6448">
    <w:name w:val="9D1A1F0C36344A33BF242448730A6448"/>
  </w:style>
  <w:style w:type="paragraph" w:customStyle="1" w:styleId="23A2B2F26EEA42F28B3D2E08AB2E9040">
    <w:name w:val="23A2B2F26EEA42F28B3D2E08AB2E9040"/>
  </w:style>
  <w:style w:type="paragraph" w:customStyle="1" w:styleId="8FDDD2D232D14177A61C2F02BCBD3F8C">
    <w:name w:val="8FDDD2D232D14177A61C2F02BCBD3F8C"/>
  </w:style>
  <w:style w:type="paragraph" w:customStyle="1" w:styleId="24C38C5D4DFF41F693AC58CAED341BAE">
    <w:name w:val="24C38C5D4DFF41F693AC58CAED341BAE"/>
  </w:style>
  <w:style w:type="paragraph" w:customStyle="1" w:styleId="4BCE9DD598D34BDD98B429610C2DB9B1">
    <w:name w:val="4BCE9DD598D34BDD98B429610C2DB9B1"/>
  </w:style>
  <w:style w:type="paragraph" w:customStyle="1" w:styleId="30B080BAE3F747B183E3D4152D675AAA">
    <w:name w:val="30B080BAE3F747B183E3D4152D675AAA"/>
  </w:style>
  <w:style w:type="paragraph" w:customStyle="1" w:styleId="112815106E4D4A75826218CB949CFE94">
    <w:name w:val="112815106E4D4A75826218CB949CFE94"/>
  </w:style>
  <w:style w:type="paragraph" w:customStyle="1" w:styleId="800370156B804A6AA898C5210F889E9F">
    <w:name w:val="800370156B804A6AA898C5210F889E9F"/>
  </w:style>
  <w:style w:type="paragraph" w:customStyle="1" w:styleId="1CA6EB8666C94268AA3D5AA8E588F65F">
    <w:name w:val="1CA6EB8666C94268AA3D5AA8E588F65F"/>
  </w:style>
  <w:style w:type="paragraph" w:customStyle="1" w:styleId="D572525F44F1445C92228FE3A523A659">
    <w:name w:val="D572525F44F1445C92228FE3A523A659"/>
  </w:style>
  <w:style w:type="paragraph" w:customStyle="1" w:styleId="A91AE5797843444E8EB0F4CF9FA6D722">
    <w:name w:val="A91AE5797843444E8EB0F4CF9FA6D722"/>
  </w:style>
  <w:style w:type="paragraph" w:customStyle="1" w:styleId="1617F2D7AE624C2DB048482D6A2089E9">
    <w:name w:val="1617F2D7AE624C2DB048482D6A2089E9"/>
  </w:style>
  <w:style w:type="paragraph" w:customStyle="1" w:styleId="C5503AEA299E423B9DE0EF2D06C3F869">
    <w:name w:val="C5503AEA299E423B9DE0EF2D06C3F869"/>
  </w:style>
  <w:style w:type="paragraph" w:customStyle="1" w:styleId="B8B564B4EC874E3A9B0912BB4FDEA417">
    <w:name w:val="B8B564B4EC874E3A9B0912BB4FDEA417"/>
  </w:style>
  <w:style w:type="paragraph" w:customStyle="1" w:styleId="2938D4356A444BCC88A5866E6AC53A0A">
    <w:name w:val="2938D4356A444BCC88A5866E6AC53A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Version 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EE3039-ED1F-4B18-BEE0-7B7D20251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84</TotalTime>
  <Pages>9</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User Manual</vt:lpstr>
    </vt:vector>
  </TitlesOfParts>
  <Company>York University</Company>
  <LinksUpToDate>false</LinksUpToDate>
  <CharactersWithSpaces>10157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Authoring App</dc:subject>
  <dc:creator>Abarna Kucheri Subburaman</dc:creator>
  <cp:lastModifiedBy>Abarna</cp:lastModifiedBy>
  <cp:revision>3</cp:revision>
  <dcterms:created xsi:type="dcterms:W3CDTF">2018-12-01T00:42:00Z</dcterms:created>
  <dcterms:modified xsi:type="dcterms:W3CDTF">2018-12-01T02:14:00Z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